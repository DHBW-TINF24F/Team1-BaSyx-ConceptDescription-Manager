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8FF01" w14:textId="0C81E16C" w:rsidR="00D80E14" w:rsidRDefault="00000000">
      <w:pPr>
        <w:pStyle w:val="Titel"/>
      </w:pPr>
      <w:r>
        <w:t xml:space="preserve">Weekly </w:t>
      </w:r>
      <w:r w:rsidR="009050A1">
        <w:t>–</w:t>
      </w:r>
      <w:r>
        <w:t xml:space="preserve"> SoftwareEngineering</w:t>
      </w:r>
      <w:r w:rsidR="009050A1">
        <w:t>S3</w:t>
      </w:r>
    </w:p>
    <w:p w14:paraId="69523825" w14:textId="26C9C935" w:rsidR="00D80E14" w:rsidRDefault="00000000">
      <w:pPr>
        <w:rPr>
          <w:b/>
          <w:bCs/>
        </w:rPr>
      </w:pPr>
      <w:r w:rsidRPr="009050A1">
        <w:rPr>
          <w:b/>
          <w:bCs/>
        </w:rPr>
        <w:t>Datum</w:t>
      </w:r>
      <w:r w:rsidR="009050A1">
        <w:rPr>
          <w:b/>
          <w:bCs/>
        </w:rPr>
        <w:t xml:space="preserve"> &amp; </w:t>
      </w:r>
      <w:proofErr w:type="spellStart"/>
      <w:r w:rsidR="009050A1">
        <w:rPr>
          <w:b/>
          <w:bCs/>
        </w:rPr>
        <w:t>Uhrzeit</w:t>
      </w:r>
      <w:proofErr w:type="spellEnd"/>
      <w:r w:rsidR="009050A1">
        <w:rPr>
          <w:b/>
          <w:bCs/>
        </w:rPr>
        <w:t xml:space="preserve"> </w:t>
      </w:r>
      <w:r w:rsidRPr="009050A1">
        <w:rPr>
          <w:b/>
          <w:bCs/>
        </w:rPr>
        <w:t>:</w:t>
      </w:r>
    </w:p>
    <w:p w14:paraId="6F86602F" w14:textId="66F96A3A" w:rsidR="009050A1" w:rsidRDefault="009050A1">
      <w:pPr>
        <w:rPr>
          <w:b/>
          <w:bCs/>
        </w:rPr>
      </w:pPr>
      <w:proofErr w:type="spellStart"/>
      <w:r w:rsidRPr="009050A1">
        <w:rPr>
          <w:b/>
          <w:bCs/>
        </w:rPr>
        <w:t>Teilnehmer</w:t>
      </w:r>
      <w:proofErr w:type="spellEnd"/>
      <w:r w:rsidRPr="009050A1">
        <w:rPr>
          <w:b/>
          <w:bCs/>
        </w:rPr>
        <w:t>:</w:t>
      </w:r>
    </w:p>
    <w:p w14:paraId="1240C587" w14:textId="26471A10" w:rsidR="00D80E14" w:rsidRPr="00E16DF5" w:rsidRDefault="009050A1">
      <w:pPr>
        <w:rPr>
          <w:b/>
          <w:bCs/>
        </w:rPr>
      </w:pPr>
      <w:r w:rsidRPr="00E16DF5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0BFA345" wp14:editId="54D6314D">
                <wp:simplePos x="0" y="0"/>
                <wp:positionH relativeFrom="column">
                  <wp:posOffset>0</wp:posOffset>
                </wp:positionH>
                <wp:positionV relativeFrom="paragraph">
                  <wp:posOffset>365760</wp:posOffset>
                </wp:positionV>
                <wp:extent cx="5463540" cy="3040380"/>
                <wp:effectExtent l="0" t="0" r="22860" b="2667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3540" cy="3040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5FC23" w14:textId="56129318" w:rsidR="009050A1" w:rsidRDefault="009050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FA34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8.8pt;width:430.2pt;height:239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" fillcolor="#f2f2f2 [3052]">
                <v:textbox>
                  <w:txbxContent>
                    <w:p w14:paraId="2865FC23" w14:textId="56129318" w:rsidR="009050A1" w:rsidRDefault="009050A1"/>
                  </w:txbxContent>
                </v:textbox>
              </v:shape>
            </w:pict>
          </mc:Fallback>
        </mc:AlternateContent>
      </w:r>
      <w:proofErr w:type="spellStart"/>
      <w:r w:rsidR="00000000" w:rsidRPr="00E16DF5">
        <w:rPr>
          <w:b/>
          <w:bCs/>
        </w:rPr>
        <w:t>Inhalt</w:t>
      </w:r>
      <w:proofErr w:type="spellEnd"/>
      <w:r w:rsidR="00000000" w:rsidRPr="00E16DF5">
        <w:rPr>
          <w:b/>
          <w:bCs/>
        </w:rPr>
        <w:t xml:space="preserve"> der </w:t>
      </w:r>
      <w:proofErr w:type="spellStart"/>
      <w:r w:rsidR="00000000" w:rsidRPr="00E16DF5">
        <w:rPr>
          <w:b/>
          <w:bCs/>
        </w:rPr>
        <w:t>Besprechung</w:t>
      </w:r>
      <w:proofErr w:type="spellEnd"/>
      <w:r w:rsidR="00000000" w:rsidRPr="00E16DF5">
        <w:rPr>
          <w:b/>
          <w:bCs/>
        </w:rPr>
        <w:t>:</w:t>
      </w:r>
    </w:p>
    <w:sectPr w:rsidR="00D80E14" w:rsidRPr="00E16D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275366">
    <w:abstractNumId w:val="8"/>
  </w:num>
  <w:num w:numId="2" w16cid:durableId="1065177304">
    <w:abstractNumId w:val="6"/>
  </w:num>
  <w:num w:numId="3" w16cid:durableId="703017405">
    <w:abstractNumId w:val="5"/>
  </w:num>
  <w:num w:numId="4" w16cid:durableId="1937324018">
    <w:abstractNumId w:val="4"/>
  </w:num>
  <w:num w:numId="5" w16cid:durableId="848981120">
    <w:abstractNumId w:val="7"/>
  </w:num>
  <w:num w:numId="6" w16cid:durableId="76093544">
    <w:abstractNumId w:val="3"/>
  </w:num>
  <w:num w:numId="7" w16cid:durableId="501555280">
    <w:abstractNumId w:val="2"/>
  </w:num>
  <w:num w:numId="8" w16cid:durableId="809176904">
    <w:abstractNumId w:val="1"/>
  </w:num>
  <w:num w:numId="9" w16cid:durableId="155674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7D1D"/>
    <w:rsid w:val="009050A1"/>
    <w:rsid w:val="00AA1D8D"/>
    <w:rsid w:val="00B47730"/>
    <w:rsid w:val="00CB0664"/>
    <w:rsid w:val="00D80E14"/>
    <w:rsid w:val="00E16D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735937"/>
  <w14:defaultImageDpi w14:val="300"/>
  <w15:docId w15:val="{9A8A5266-8C11-4794-B589-D1C593C5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Lütfi Nteli</cp:lastModifiedBy>
  <cp:revision>3</cp:revision>
  <dcterms:created xsi:type="dcterms:W3CDTF">2013-12-23T23:15:00Z</dcterms:created>
  <dcterms:modified xsi:type="dcterms:W3CDTF">2025-10-03T19:49:00Z</dcterms:modified>
  <cp:category/>
</cp:coreProperties>
</file>