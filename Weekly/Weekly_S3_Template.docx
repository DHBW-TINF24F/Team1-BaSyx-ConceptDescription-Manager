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E2823" w14:textId="50F83DDD" w:rsidR="00BA71BA" w:rsidRDefault="00BA71BA">
      <w:pPr>
        <w:jc w:val="center"/>
        <w:rPr>
          <w:b/>
          <w:sz w:val="36"/>
        </w:rPr>
      </w:pPr>
      <w:r>
        <w:rPr>
          <w:b/>
          <w:sz w:val="36"/>
        </w:rPr>
        <w:t>Team meeting</w:t>
      </w:r>
    </w:p>
    <w:p w14:paraId="2ACD61B4" w14:textId="1A548189" w:rsidR="00B0696B" w:rsidRDefault="00BA71BA">
      <w:pPr>
        <w:jc w:val="center"/>
      </w:pPr>
      <w:r w:rsidRPr="00BA71BA">
        <w:rPr>
          <w:b/>
          <w:sz w:val="36"/>
        </w:rPr>
        <w:t>Team1-BaSyx-ConceptDescription-Manager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63"/>
        <w:gridCol w:w="5425"/>
      </w:tblGrid>
      <w:tr w:rsidR="00B0696B" w14:paraId="15F9E00E" w14:textId="77777777">
        <w:tc>
          <w:tcPr>
            <w:tcW w:w="4986" w:type="dxa"/>
          </w:tcPr>
          <w:p w14:paraId="242A055E" w14:textId="1A1803B9" w:rsidR="00B0696B" w:rsidRDefault="00000000">
            <w:r>
              <w:rPr>
                <w:b/>
              </w:rPr>
              <w:t>Meeting</w:t>
            </w:r>
            <w:r w:rsidR="00A02FF9">
              <w:rPr>
                <w:b/>
              </w:rPr>
              <w:t xml:space="preserve"> Type</w:t>
            </w:r>
          </w:p>
        </w:tc>
        <w:tc>
          <w:tcPr>
            <w:tcW w:w="4986" w:type="dxa"/>
          </w:tcPr>
          <w:p w14:paraId="7B1CABDB" w14:textId="0B9ED1BB" w:rsidR="00B0696B" w:rsidRDefault="00000000">
            <w:r>
              <w:t xml:space="preserve">Weekly </w:t>
            </w:r>
          </w:p>
        </w:tc>
      </w:tr>
      <w:tr w:rsidR="00B0696B" w14:paraId="3D666A31" w14:textId="77777777">
        <w:tc>
          <w:tcPr>
            <w:tcW w:w="2880" w:type="dxa"/>
            <w:vAlign w:val="center"/>
          </w:tcPr>
          <w:p w14:paraId="2E15375A" w14:textId="1C6EAA99" w:rsidR="00B0696B" w:rsidRDefault="00000000">
            <w:r>
              <w:rPr>
                <w:b/>
              </w:rPr>
              <w:t>Datum/Zeit</w:t>
            </w:r>
            <w:r w:rsidR="00D1161A">
              <w:rPr>
                <w:b/>
              </w:rPr>
              <w:t>:</w:t>
            </w:r>
          </w:p>
        </w:tc>
        <w:tc>
          <w:tcPr>
            <w:tcW w:w="5760" w:type="dxa"/>
            <w:vAlign w:val="center"/>
          </w:tcPr>
          <w:p w14:paraId="7EF94F5C" w14:textId="2D938A2B" w:rsidR="00B0696B" w:rsidRDefault="00B0696B"/>
        </w:tc>
      </w:tr>
      <w:tr w:rsidR="00B0696B" w14:paraId="155C02BD" w14:textId="77777777">
        <w:tc>
          <w:tcPr>
            <w:tcW w:w="2880" w:type="dxa"/>
            <w:vAlign w:val="center"/>
          </w:tcPr>
          <w:p w14:paraId="1D04B7B0" w14:textId="77777777" w:rsidR="00B0696B" w:rsidRDefault="00000000">
            <w:r>
              <w:rPr>
                <w:b/>
              </w:rPr>
              <w:t>Moderator:</w:t>
            </w:r>
          </w:p>
        </w:tc>
        <w:tc>
          <w:tcPr>
            <w:tcW w:w="5760" w:type="dxa"/>
            <w:vAlign w:val="center"/>
          </w:tcPr>
          <w:p w14:paraId="5907A544" w14:textId="77777777" w:rsidR="00B0696B" w:rsidRDefault="00B0696B"/>
        </w:tc>
      </w:tr>
      <w:tr w:rsidR="00B0696B" w14:paraId="31ACD0C8" w14:textId="77777777">
        <w:tc>
          <w:tcPr>
            <w:tcW w:w="2880" w:type="dxa"/>
            <w:vAlign w:val="center"/>
          </w:tcPr>
          <w:p w14:paraId="05E1C8C2" w14:textId="77777777" w:rsidR="00B0696B" w:rsidRDefault="00000000">
            <w:r>
              <w:rPr>
                <w:b/>
              </w:rPr>
              <w:t>Protokoll:</w:t>
            </w:r>
          </w:p>
        </w:tc>
        <w:tc>
          <w:tcPr>
            <w:tcW w:w="5760" w:type="dxa"/>
            <w:vAlign w:val="center"/>
          </w:tcPr>
          <w:p w14:paraId="41DF6184" w14:textId="77777777" w:rsidR="00B0696B" w:rsidRDefault="00B0696B"/>
        </w:tc>
      </w:tr>
      <w:tr w:rsidR="00B0696B" w14:paraId="192E97A6" w14:textId="77777777">
        <w:tc>
          <w:tcPr>
            <w:tcW w:w="2880" w:type="dxa"/>
            <w:vAlign w:val="center"/>
          </w:tcPr>
          <w:p w14:paraId="4DD25B9A" w14:textId="77777777" w:rsidR="00B0696B" w:rsidRDefault="00000000">
            <w:r>
              <w:rPr>
                <w:b/>
              </w:rPr>
              <w:t>Teilnehmende:</w:t>
            </w:r>
          </w:p>
        </w:tc>
        <w:tc>
          <w:tcPr>
            <w:tcW w:w="5760" w:type="dxa"/>
            <w:vAlign w:val="center"/>
          </w:tcPr>
          <w:p w14:paraId="1A10FFB6" w14:textId="3A1ECEAB" w:rsidR="00B0696B" w:rsidRDefault="00B0696B"/>
        </w:tc>
      </w:tr>
      <w:tr w:rsidR="00B0696B" w14:paraId="16085D30" w14:textId="77777777">
        <w:tc>
          <w:tcPr>
            <w:tcW w:w="2880" w:type="dxa"/>
            <w:vAlign w:val="center"/>
          </w:tcPr>
          <w:p w14:paraId="2B7C8D6D" w14:textId="77777777" w:rsidR="00B0696B" w:rsidRDefault="00000000">
            <w:r>
              <w:rPr>
                <w:b/>
              </w:rPr>
              <w:t>Abwesend (entschuldigt):</w:t>
            </w:r>
          </w:p>
        </w:tc>
        <w:tc>
          <w:tcPr>
            <w:tcW w:w="5760" w:type="dxa"/>
            <w:vAlign w:val="center"/>
          </w:tcPr>
          <w:p w14:paraId="644A6B6F" w14:textId="4AEB5A99" w:rsidR="00B0696B" w:rsidRDefault="00B0696B"/>
        </w:tc>
      </w:tr>
    </w:tbl>
    <w:p w14:paraId="59EBC870" w14:textId="77777777" w:rsidR="00B0696B" w:rsidRDefault="00B0696B"/>
    <w:p w14:paraId="45754DE6" w14:textId="09F1CDBE" w:rsidR="00B0696B" w:rsidRDefault="00000000">
      <w:pPr>
        <w:pStyle w:val="berschrift1"/>
      </w:pPr>
      <w:r>
        <w:t xml:space="preserve">1) Agenda </w:t>
      </w:r>
      <w:r w:rsidR="00D1161A">
        <w:t>(Zeitlicher Ablauf)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4980"/>
        <w:gridCol w:w="3324"/>
      </w:tblGrid>
      <w:tr w:rsidR="00B0696B" w14:paraId="6CB85384" w14:textId="77777777" w:rsidTr="00A02FF9">
        <w:tc>
          <w:tcPr>
            <w:tcW w:w="1668" w:type="dxa"/>
          </w:tcPr>
          <w:p w14:paraId="403A48E5" w14:textId="77777777" w:rsidR="00B0696B" w:rsidRDefault="00000000">
            <w:r>
              <w:t>#</w:t>
            </w:r>
          </w:p>
        </w:tc>
        <w:tc>
          <w:tcPr>
            <w:tcW w:w="4980" w:type="dxa"/>
          </w:tcPr>
          <w:p w14:paraId="170B58F4" w14:textId="77777777" w:rsidR="00B0696B" w:rsidRDefault="00000000">
            <w:r>
              <w:t>Thema</w:t>
            </w:r>
          </w:p>
        </w:tc>
        <w:tc>
          <w:tcPr>
            <w:tcW w:w="3324" w:type="dxa"/>
          </w:tcPr>
          <w:p w14:paraId="2960415D" w14:textId="77777777" w:rsidR="00B0696B" w:rsidRDefault="00000000">
            <w:r>
              <w:t>Timebox (min)</w:t>
            </w:r>
          </w:p>
        </w:tc>
      </w:tr>
      <w:tr w:rsidR="00B0696B" w14:paraId="0C3D39FE" w14:textId="77777777" w:rsidTr="00A02FF9">
        <w:tc>
          <w:tcPr>
            <w:tcW w:w="1668" w:type="dxa"/>
          </w:tcPr>
          <w:p w14:paraId="7668DAC6" w14:textId="77777777" w:rsidR="00B0696B" w:rsidRDefault="00000000">
            <w:r>
              <w:t>1</w:t>
            </w:r>
          </w:p>
        </w:tc>
        <w:tc>
          <w:tcPr>
            <w:tcW w:w="4980" w:type="dxa"/>
          </w:tcPr>
          <w:p w14:paraId="2F9DC675" w14:textId="41FF8FAD" w:rsidR="00B0696B" w:rsidRDefault="00B0696B"/>
        </w:tc>
        <w:tc>
          <w:tcPr>
            <w:tcW w:w="3324" w:type="dxa"/>
          </w:tcPr>
          <w:p w14:paraId="52D338F7" w14:textId="2E9406EF" w:rsidR="00B0696B" w:rsidRDefault="00B0696B"/>
        </w:tc>
      </w:tr>
      <w:tr w:rsidR="00B0696B" w14:paraId="712C6BA9" w14:textId="77777777" w:rsidTr="00A02FF9">
        <w:tc>
          <w:tcPr>
            <w:tcW w:w="1668" w:type="dxa"/>
          </w:tcPr>
          <w:p w14:paraId="23E68C15" w14:textId="77777777" w:rsidR="00B0696B" w:rsidRDefault="00000000">
            <w:r>
              <w:t>2</w:t>
            </w:r>
          </w:p>
        </w:tc>
        <w:tc>
          <w:tcPr>
            <w:tcW w:w="4980" w:type="dxa"/>
          </w:tcPr>
          <w:p w14:paraId="5E98CE0E" w14:textId="0437AF80" w:rsidR="00B0696B" w:rsidRDefault="00B0696B"/>
        </w:tc>
        <w:tc>
          <w:tcPr>
            <w:tcW w:w="3324" w:type="dxa"/>
          </w:tcPr>
          <w:p w14:paraId="2725D36B" w14:textId="7FDAC075" w:rsidR="00B0696B" w:rsidRDefault="00B0696B"/>
        </w:tc>
      </w:tr>
      <w:tr w:rsidR="00B0696B" w14:paraId="1F2E0536" w14:textId="77777777" w:rsidTr="00A02FF9">
        <w:tc>
          <w:tcPr>
            <w:tcW w:w="1668" w:type="dxa"/>
          </w:tcPr>
          <w:p w14:paraId="502B30A6" w14:textId="77777777" w:rsidR="00B0696B" w:rsidRDefault="00000000">
            <w:r>
              <w:t>3</w:t>
            </w:r>
          </w:p>
        </w:tc>
        <w:tc>
          <w:tcPr>
            <w:tcW w:w="4980" w:type="dxa"/>
          </w:tcPr>
          <w:p w14:paraId="23F62CB1" w14:textId="67547832" w:rsidR="00B0696B" w:rsidRDefault="00B0696B"/>
        </w:tc>
        <w:tc>
          <w:tcPr>
            <w:tcW w:w="3324" w:type="dxa"/>
          </w:tcPr>
          <w:p w14:paraId="361D5AB8" w14:textId="06164D35" w:rsidR="00B0696B" w:rsidRDefault="00B0696B"/>
        </w:tc>
      </w:tr>
    </w:tbl>
    <w:p w14:paraId="438A9D38" w14:textId="77777777" w:rsidR="00B0696B" w:rsidRDefault="00B0696B"/>
    <w:p w14:paraId="37BE3474" w14:textId="77777777" w:rsidR="00B0696B" w:rsidRDefault="00000000">
      <w:pPr>
        <w:pStyle w:val="berschrift1"/>
      </w:pPr>
      <w:r>
        <w:t>2) Rückblick letzte Woche (Outcomes)</w:t>
      </w:r>
    </w:p>
    <w:p w14:paraId="109E497A" w14:textId="666FE920" w:rsidR="00A02FF9" w:rsidRPr="00A02FF9" w:rsidRDefault="00000000">
      <w:pPr>
        <w:rPr>
          <w:i/>
        </w:rPr>
      </w:pPr>
      <w:r>
        <w:t xml:space="preserve">Offene/verschobene </w:t>
      </w:r>
      <w:r w:rsidR="00BA71BA">
        <w:t>Aufgaben</w:t>
      </w:r>
      <w:r>
        <w:t xml:space="preserve">: </w:t>
      </w:r>
      <w:r>
        <w:rPr>
          <w:i/>
        </w:rPr>
        <w:t>… (inkl. Grund)</w:t>
      </w:r>
    </w:p>
    <w:p w14:paraId="1D9E02F9" w14:textId="77777777" w:rsidR="00B0696B" w:rsidRDefault="00000000">
      <w:pPr>
        <w:pStyle w:val="berschrift1"/>
      </w:pPr>
      <w:r>
        <w:t>3) Entscheidungen (Decision Log)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260"/>
        <w:gridCol w:w="1985"/>
      </w:tblGrid>
      <w:tr w:rsidR="00A02FF9" w14:paraId="622F8EC2" w14:textId="77777777" w:rsidTr="00A02FF9">
        <w:tc>
          <w:tcPr>
            <w:tcW w:w="1668" w:type="dxa"/>
          </w:tcPr>
          <w:p w14:paraId="51E4C8A6" w14:textId="77777777" w:rsidR="00A02FF9" w:rsidRDefault="00A02FF9">
            <w:r>
              <w:t>#</w:t>
            </w:r>
          </w:p>
        </w:tc>
        <w:tc>
          <w:tcPr>
            <w:tcW w:w="3118" w:type="dxa"/>
          </w:tcPr>
          <w:p w14:paraId="50F25900" w14:textId="77777777" w:rsidR="00A02FF9" w:rsidRDefault="00A02FF9">
            <w:r>
              <w:t>Entscheidung</w:t>
            </w:r>
          </w:p>
        </w:tc>
        <w:tc>
          <w:tcPr>
            <w:tcW w:w="3260" w:type="dxa"/>
          </w:tcPr>
          <w:p w14:paraId="7C4D46E3" w14:textId="77777777" w:rsidR="00A02FF9" w:rsidRDefault="00A02FF9">
            <w:r>
              <w:t>Begründung/Alternativen</w:t>
            </w:r>
          </w:p>
        </w:tc>
        <w:tc>
          <w:tcPr>
            <w:tcW w:w="1985" w:type="dxa"/>
          </w:tcPr>
          <w:p w14:paraId="3BA57644" w14:textId="77777777" w:rsidR="00A02FF9" w:rsidRDefault="00A02FF9">
            <w:r>
              <w:t>Owner</w:t>
            </w:r>
          </w:p>
        </w:tc>
      </w:tr>
      <w:tr w:rsidR="00A02FF9" w14:paraId="78C5ED2F" w14:textId="77777777" w:rsidTr="00A02FF9">
        <w:tc>
          <w:tcPr>
            <w:tcW w:w="1668" w:type="dxa"/>
          </w:tcPr>
          <w:p w14:paraId="55848490" w14:textId="77777777" w:rsidR="00A02FF9" w:rsidRDefault="00A02FF9">
            <w:r>
              <w:t>1</w:t>
            </w:r>
          </w:p>
        </w:tc>
        <w:tc>
          <w:tcPr>
            <w:tcW w:w="3118" w:type="dxa"/>
          </w:tcPr>
          <w:p w14:paraId="57DE6B37" w14:textId="209C91BE" w:rsidR="00A02FF9" w:rsidRDefault="00A02FF9"/>
        </w:tc>
        <w:tc>
          <w:tcPr>
            <w:tcW w:w="3260" w:type="dxa"/>
          </w:tcPr>
          <w:p w14:paraId="0AC41432" w14:textId="09E547D0" w:rsidR="00A02FF9" w:rsidRDefault="00A02FF9"/>
        </w:tc>
        <w:tc>
          <w:tcPr>
            <w:tcW w:w="1985" w:type="dxa"/>
          </w:tcPr>
          <w:p w14:paraId="1F477544" w14:textId="247546CC" w:rsidR="00A02FF9" w:rsidRDefault="00A02FF9"/>
        </w:tc>
      </w:tr>
      <w:tr w:rsidR="00A02FF9" w14:paraId="34155AD1" w14:textId="77777777" w:rsidTr="00A02FF9">
        <w:tc>
          <w:tcPr>
            <w:tcW w:w="1668" w:type="dxa"/>
          </w:tcPr>
          <w:p w14:paraId="5C2916CA" w14:textId="77777777" w:rsidR="00A02FF9" w:rsidRDefault="00A02FF9">
            <w:r>
              <w:t>2</w:t>
            </w:r>
          </w:p>
        </w:tc>
        <w:tc>
          <w:tcPr>
            <w:tcW w:w="3118" w:type="dxa"/>
          </w:tcPr>
          <w:p w14:paraId="2F5C20D2" w14:textId="318FF54C" w:rsidR="00A02FF9" w:rsidRDefault="00A02FF9"/>
        </w:tc>
        <w:tc>
          <w:tcPr>
            <w:tcW w:w="3260" w:type="dxa"/>
          </w:tcPr>
          <w:p w14:paraId="7C63DF2B" w14:textId="3C00B654" w:rsidR="00A02FF9" w:rsidRDefault="00A02FF9"/>
        </w:tc>
        <w:tc>
          <w:tcPr>
            <w:tcW w:w="1985" w:type="dxa"/>
          </w:tcPr>
          <w:p w14:paraId="1E756E62" w14:textId="4229BF0D" w:rsidR="00A02FF9" w:rsidRDefault="00A02FF9"/>
        </w:tc>
      </w:tr>
      <w:tr w:rsidR="00A02FF9" w14:paraId="76B0CAE5" w14:textId="77777777" w:rsidTr="00A02FF9">
        <w:tc>
          <w:tcPr>
            <w:tcW w:w="1668" w:type="dxa"/>
          </w:tcPr>
          <w:p w14:paraId="3249D42D" w14:textId="77777777" w:rsidR="00A02FF9" w:rsidRDefault="00A02FF9">
            <w:r>
              <w:t>3</w:t>
            </w:r>
          </w:p>
        </w:tc>
        <w:tc>
          <w:tcPr>
            <w:tcW w:w="3118" w:type="dxa"/>
          </w:tcPr>
          <w:p w14:paraId="555D8A6D" w14:textId="7AC24530" w:rsidR="00A02FF9" w:rsidRDefault="00A02FF9"/>
        </w:tc>
        <w:tc>
          <w:tcPr>
            <w:tcW w:w="3260" w:type="dxa"/>
          </w:tcPr>
          <w:p w14:paraId="00946DC4" w14:textId="025F7E19" w:rsidR="00A02FF9" w:rsidRDefault="00A02FF9"/>
        </w:tc>
        <w:tc>
          <w:tcPr>
            <w:tcW w:w="1985" w:type="dxa"/>
          </w:tcPr>
          <w:p w14:paraId="59439679" w14:textId="56933661" w:rsidR="00A02FF9" w:rsidRDefault="00A02FF9"/>
        </w:tc>
      </w:tr>
    </w:tbl>
    <w:p w14:paraId="7764A8D3" w14:textId="77777777" w:rsidR="00B0696B" w:rsidRDefault="00B0696B"/>
    <w:p w14:paraId="6BADADBF" w14:textId="137B696E" w:rsidR="00B0696B" w:rsidRDefault="00000000">
      <w:pPr>
        <w:pStyle w:val="berschrift1"/>
      </w:pPr>
      <w:r>
        <w:t xml:space="preserve">4) </w:t>
      </w:r>
      <w:r w:rsidR="00A02FF9">
        <w:t>Aufgabenverteilung bis zum nächsten Meeting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2"/>
        <w:gridCol w:w="3549"/>
        <w:gridCol w:w="1418"/>
        <w:gridCol w:w="1418"/>
        <w:gridCol w:w="1984"/>
      </w:tblGrid>
      <w:tr w:rsidR="00A02FF9" w14:paraId="02A3F5E9" w14:textId="77777777" w:rsidTr="00D1161A">
        <w:tc>
          <w:tcPr>
            <w:tcW w:w="1662" w:type="dxa"/>
          </w:tcPr>
          <w:p w14:paraId="00EF6569" w14:textId="77777777" w:rsidR="00A02FF9" w:rsidRDefault="00A02FF9" w:rsidP="00A02FF9">
            <w:r>
              <w:t>#</w:t>
            </w:r>
          </w:p>
        </w:tc>
        <w:tc>
          <w:tcPr>
            <w:tcW w:w="3549" w:type="dxa"/>
          </w:tcPr>
          <w:p w14:paraId="7B122BB5" w14:textId="77777777" w:rsidR="00A02FF9" w:rsidRDefault="00A02FF9" w:rsidP="00A02FF9">
            <w:r>
              <w:t>Aufgabe</w:t>
            </w:r>
          </w:p>
        </w:tc>
        <w:tc>
          <w:tcPr>
            <w:tcW w:w="1418" w:type="dxa"/>
          </w:tcPr>
          <w:p w14:paraId="2D904E99" w14:textId="503B9DF2" w:rsidR="00A02FF9" w:rsidRDefault="00A02FF9" w:rsidP="00A02FF9">
            <w:r>
              <w:t>Status</w:t>
            </w:r>
          </w:p>
        </w:tc>
        <w:tc>
          <w:tcPr>
            <w:tcW w:w="1418" w:type="dxa"/>
          </w:tcPr>
          <w:p w14:paraId="0323B24C" w14:textId="5E6238D7" w:rsidR="00A02FF9" w:rsidRDefault="00D1161A" w:rsidP="00A02FF9">
            <w:r>
              <w:t>Deadline</w:t>
            </w:r>
          </w:p>
        </w:tc>
        <w:tc>
          <w:tcPr>
            <w:tcW w:w="1984" w:type="dxa"/>
          </w:tcPr>
          <w:p w14:paraId="0B7BD013" w14:textId="6119A369" w:rsidR="00A02FF9" w:rsidRDefault="00D1161A" w:rsidP="00A02FF9">
            <w:r>
              <w:t>Owner</w:t>
            </w:r>
          </w:p>
        </w:tc>
      </w:tr>
      <w:tr w:rsidR="00A02FF9" w14:paraId="503D0B52" w14:textId="77777777" w:rsidTr="00D1161A">
        <w:tc>
          <w:tcPr>
            <w:tcW w:w="1662" w:type="dxa"/>
          </w:tcPr>
          <w:p w14:paraId="671D9899" w14:textId="77777777" w:rsidR="00A02FF9" w:rsidRDefault="00A02FF9" w:rsidP="00A02FF9">
            <w:r>
              <w:t>1</w:t>
            </w:r>
          </w:p>
        </w:tc>
        <w:tc>
          <w:tcPr>
            <w:tcW w:w="3549" w:type="dxa"/>
          </w:tcPr>
          <w:p w14:paraId="7574252F" w14:textId="0088520B" w:rsidR="00A02FF9" w:rsidRDefault="00A02FF9" w:rsidP="00A02FF9"/>
        </w:tc>
        <w:tc>
          <w:tcPr>
            <w:tcW w:w="1418" w:type="dxa"/>
          </w:tcPr>
          <w:p w14:paraId="465EC2DE" w14:textId="1A273EF5" w:rsidR="00A02FF9" w:rsidRDefault="00A02FF9" w:rsidP="00A02FF9">
            <w:r>
              <w:t>offen</w:t>
            </w:r>
          </w:p>
        </w:tc>
        <w:tc>
          <w:tcPr>
            <w:tcW w:w="1418" w:type="dxa"/>
          </w:tcPr>
          <w:p w14:paraId="03C379BC" w14:textId="14240EF7" w:rsidR="00A02FF9" w:rsidRDefault="00A02FF9" w:rsidP="00A02FF9"/>
        </w:tc>
        <w:tc>
          <w:tcPr>
            <w:tcW w:w="1984" w:type="dxa"/>
          </w:tcPr>
          <w:p w14:paraId="7D21C5EF" w14:textId="6997E479" w:rsidR="00A02FF9" w:rsidRDefault="00A02FF9" w:rsidP="00A02FF9"/>
        </w:tc>
      </w:tr>
      <w:tr w:rsidR="00A02FF9" w14:paraId="61137354" w14:textId="77777777" w:rsidTr="00D1161A">
        <w:tc>
          <w:tcPr>
            <w:tcW w:w="1662" w:type="dxa"/>
          </w:tcPr>
          <w:p w14:paraId="50E81B49" w14:textId="77777777" w:rsidR="00A02FF9" w:rsidRDefault="00A02FF9" w:rsidP="00A02FF9">
            <w:r>
              <w:t>2</w:t>
            </w:r>
          </w:p>
        </w:tc>
        <w:tc>
          <w:tcPr>
            <w:tcW w:w="3549" w:type="dxa"/>
          </w:tcPr>
          <w:p w14:paraId="736B98D5" w14:textId="08C02280" w:rsidR="00A02FF9" w:rsidRDefault="00A02FF9" w:rsidP="00A02FF9"/>
        </w:tc>
        <w:tc>
          <w:tcPr>
            <w:tcW w:w="1418" w:type="dxa"/>
          </w:tcPr>
          <w:p w14:paraId="4559B793" w14:textId="6EA70203" w:rsidR="00A02FF9" w:rsidRDefault="00A02FF9" w:rsidP="00A02FF9">
            <w:r>
              <w:t>offen</w:t>
            </w:r>
          </w:p>
        </w:tc>
        <w:tc>
          <w:tcPr>
            <w:tcW w:w="1418" w:type="dxa"/>
          </w:tcPr>
          <w:p w14:paraId="01D31101" w14:textId="3C668DC6" w:rsidR="00A02FF9" w:rsidRDefault="00A02FF9" w:rsidP="00A02FF9"/>
        </w:tc>
        <w:tc>
          <w:tcPr>
            <w:tcW w:w="1984" w:type="dxa"/>
          </w:tcPr>
          <w:p w14:paraId="193FFCF4" w14:textId="6D48E303" w:rsidR="00A02FF9" w:rsidRDefault="00A02FF9" w:rsidP="00A02FF9"/>
        </w:tc>
      </w:tr>
      <w:tr w:rsidR="00A02FF9" w14:paraId="3FF9DD25" w14:textId="77777777" w:rsidTr="00D1161A">
        <w:tc>
          <w:tcPr>
            <w:tcW w:w="1662" w:type="dxa"/>
          </w:tcPr>
          <w:p w14:paraId="423C54F4" w14:textId="77777777" w:rsidR="00A02FF9" w:rsidRDefault="00A02FF9" w:rsidP="00A02FF9">
            <w:r>
              <w:t>3</w:t>
            </w:r>
          </w:p>
        </w:tc>
        <w:tc>
          <w:tcPr>
            <w:tcW w:w="3549" w:type="dxa"/>
          </w:tcPr>
          <w:p w14:paraId="1F93DCA6" w14:textId="4DF84C50" w:rsidR="00A02FF9" w:rsidRDefault="00A02FF9" w:rsidP="00A02FF9"/>
        </w:tc>
        <w:tc>
          <w:tcPr>
            <w:tcW w:w="1418" w:type="dxa"/>
          </w:tcPr>
          <w:p w14:paraId="5EB6110B" w14:textId="18051219" w:rsidR="00A02FF9" w:rsidRDefault="00A02FF9" w:rsidP="00A02FF9">
            <w:r>
              <w:t>offen</w:t>
            </w:r>
          </w:p>
        </w:tc>
        <w:tc>
          <w:tcPr>
            <w:tcW w:w="1418" w:type="dxa"/>
          </w:tcPr>
          <w:p w14:paraId="06849524" w14:textId="1DE469A8" w:rsidR="00A02FF9" w:rsidRDefault="00A02FF9" w:rsidP="00A02FF9"/>
        </w:tc>
        <w:tc>
          <w:tcPr>
            <w:tcW w:w="1984" w:type="dxa"/>
          </w:tcPr>
          <w:p w14:paraId="275A2879" w14:textId="5F47E8B6" w:rsidR="00A02FF9" w:rsidRDefault="00A02FF9" w:rsidP="00A02FF9"/>
        </w:tc>
      </w:tr>
      <w:tr w:rsidR="00A02FF9" w14:paraId="771D196A" w14:textId="77777777" w:rsidTr="00D1161A">
        <w:tc>
          <w:tcPr>
            <w:tcW w:w="1662" w:type="dxa"/>
          </w:tcPr>
          <w:p w14:paraId="6FA59D7E" w14:textId="77777777" w:rsidR="00A02FF9" w:rsidRDefault="00A02FF9" w:rsidP="00A02FF9">
            <w:r>
              <w:t>4</w:t>
            </w:r>
          </w:p>
        </w:tc>
        <w:tc>
          <w:tcPr>
            <w:tcW w:w="3549" w:type="dxa"/>
          </w:tcPr>
          <w:p w14:paraId="3F97EECC" w14:textId="499466CD" w:rsidR="00A02FF9" w:rsidRDefault="00A02FF9" w:rsidP="00A02FF9"/>
        </w:tc>
        <w:tc>
          <w:tcPr>
            <w:tcW w:w="1418" w:type="dxa"/>
          </w:tcPr>
          <w:p w14:paraId="11298D1C" w14:textId="1593F6DE" w:rsidR="00A02FF9" w:rsidRDefault="00A02FF9" w:rsidP="00A02FF9">
            <w:r>
              <w:t>offen</w:t>
            </w:r>
          </w:p>
        </w:tc>
        <w:tc>
          <w:tcPr>
            <w:tcW w:w="1418" w:type="dxa"/>
          </w:tcPr>
          <w:p w14:paraId="42B0E40C" w14:textId="09B8C9FC" w:rsidR="00A02FF9" w:rsidRDefault="00A02FF9" w:rsidP="00A02FF9"/>
        </w:tc>
        <w:tc>
          <w:tcPr>
            <w:tcW w:w="1984" w:type="dxa"/>
          </w:tcPr>
          <w:p w14:paraId="17297555" w14:textId="7109B681" w:rsidR="00A02FF9" w:rsidRDefault="00A02FF9" w:rsidP="00A02FF9"/>
        </w:tc>
      </w:tr>
      <w:tr w:rsidR="00A02FF9" w14:paraId="5F22379D" w14:textId="77777777" w:rsidTr="00D1161A">
        <w:tc>
          <w:tcPr>
            <w:tcW w:w="1662" w:type="dxa"/>
          </w:tcPr>
          <w:p w14:paraId="3264E85A" w14:textId="77777777" w:rsidR="00A02FF9" w:rsidRDefault="00A02FF9" w:rsidP="00A02FF9">
            <w:r>
              <w:t>5</w:t>
            </w:r>
          </w:p>
        </w:tc>
        <w:tc>
          <w:tcPr>
            <w:tcW w:w="3549" w:type="dxa"/>
          </w:tcPr>
          <w:p w14:paraId="64328D73" w14:textId="5D389E70" w:rsidR="00A02FF9" w:rsidRDefault="00A02FF9" w:rsidP="00A02FF9"/>
        </w:tc>
        <w:tc>
          <w:tcPr>
            <w:tcW w:w="1418" w:type="dxa"/>
          </w:tcPr>
          <w:p w14:paraId="4D27AAA8" w14:textId="68725573" w:rsidR="00A02FF9" w:rsidRDefault="00A02FF9" w:rsidP="00A02FF9">
            <w:r>
              <w:t>offen</w:t>
            </w:r>
          </w:p>
        </w:tc>
        <w:tc>
          <w:tcPr>
            <w:tcW w:w="1418" w:type="dxa"/>
          </w:tcPr>
          <w:p w14:paraId="02695CEF" w14:textId="0217265F" w:rsidR="00A02FF9" w:rsidRDefault="00A02FF9" w:rsidP="00A02FF9"/>
        </w:tc>
        <w:tc>
          <w:tcPr>
            <w:tcW w:w="1984" w:type="dxa"/>
          </w:tcPr>
          <w:p w14:paraId="1F1EDC5F" w14:textId="68196B0D" w:rsidR="00A02FF9" w:rsidRDefault="00A02FF9" w:rsidP="00A02FF9"/>
        </w:tc>
      </w:tr>
    </w:tbl>
    <w:p w14:paraId="79E250E1" w14:textId="77777777" w:rsidR="00A02FF9" w:rsidRDefault="00A02FF9"/>
    <w:p w14:paraId="5D9E7535" w14:textId="77777777" w:rsidR="00B0696B" w:rsidRDefault="00000000">
      <w:pPr>
        <w:pStyle w:val="berschrift1"/>
      </w:pPr>
      <w:r>
        <w:t>5) Risiken &amp; Blocker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4"/>
        <w:gridCol w:w="1994"/>
        <w:gridCol w:w="1994"/>
        <w:gridCol w:w="1994"/>
        <w:gridCol w:w="1994"/>
      </w:tblGrid>
      <w:tr w:rsidR="00B0696B" w14:paraId="526578A2" w14:textId="77777777" w:rsidTr="00D1161A">
        <w:tc>
          <w:tcPr>
            <w:tcW w:w="2124" w:type="dxa"/>
          </w:tcPr>
          <w:p w14:paraId="23034D5E" w14:textId="77777777" w:rsidR="00B0696B" w:rsidRDefault="00000000">
            <w:r>
              <w:t>Bereich</w:t>
            </w:r>
          </w:p>
        </w:tc>
        <w:tc>
          <w:tcPr>
            <w:tcW w:w="1994" w:type="dxa"/>
          </w:tcPr>
          <w:p w14:paraId="50BBE431" w14:textId="77777777" w:rsidR="00B0696B" w:rsidRDefault="00000000">
            <w:r>
              <w:t>Risiko/Blocker</w:t>
            </w:r>
          </w:p>
        </w:tc>
        <w:tc>
          <w:tcPr>
            <w:tcW w:w="1994" w:type="dxa"/>
          </w:tcPr>
          <w:p w14:paraId="532E0BDC" w14:textId="77777777" w:rsidR="00B0696B" w:rsidRDefault="00000000">
            <w:r>
              <w:t>Auswirkung</w:t>
            </w:r>
          </w:p>
        </w:tc>
        <w:tc>
          <w:tcPr>
            <w:tcW w:w="1994" w:type="dxa"/>
          </w:tcPr>
          <w:p w14:paraId="2889CB85" w14:textId="77777777" w:rsidR="00B0696B" w:rsidRDefault="00000000">
            <w:r>
              <w:t>Nächster Schritt</w:t>
            </w:r>
          </w:p>
        </w:tc>
        <w:tc>
          <w:tcPr>
            <w:tcW w:w="1994" w:type="dxa"/>
          </w:tcPr>
          <w:p w14:paraId="49516390" w14:textId="77777777" w:rsidR="00B0696B" w:rsidRDefault="00000000">
            <w:r>
              <w:t>Owner</w:t>
            </w:r>
          </w:p>
        </w:tc>
      </w:tr>
      <w:tr w:rsidR="00B0696B" w14:paraId="3C3FC137" w14:textId="77777777" w:rsidTr="00D1161A">
        <w:tc>
          <w:tcPr>
            <w:tcW w:w="2124" w:type="dxa"/>
          </w:tcPr>
          <w:p w14:paraId="19D1B938" w14:textId="77777777" w:rsidR="00B0696B" w:rsidRDefault="00000000">
            <w:r>
              <w:t>Architektur/DevOps</w:t>
            </w:r>
          </w:p>
        </w:tc>
        <w:tc>
          <w:tcPr>
            <w:tcW w:w="1994" w:type="dxa"/>
          </w:tcPr>
          <w:p w14:paraId="1DBB4F12" w14:textId="1E9651E3" w:rsidR="00B0696B" w:rsidRDefault="00B0696B"/>
        </w:tc>
        <w:tc>
          <w:tcPr>
            <w:tcW w:w="1994" w:type="dxa"/>
          </w:tcPr>
          <w:p w14:paraId="35D52215" w14:textId="5998A707" w:rsidR="00B0696B" w:rsidRDefault="00B0696B"/>
        </w:tc>
        <w:tc>
          <w:tcPr>
            <w:tcW w:w="1994" w:type="dxa"/>
          </w:tcPr>
          <w:p w14:paraId="4C89507A" w14:textId="27B98883" w:rsidR="00B0696B" w:rsidRDefault="00B0696B"/>
        </w:tc>
        <w:tc>
          <w:tcPr>
            <w:tcW w:w="1994" w:type="dxa"/>
          </w:tcPr>
          <w:p w14:paraId="4AE131C9" w14:textId="1A0B1574" w:rsidR="00B0696B" w:rsidRDefault="00B0696B"/>
        </w:tc>
      </w:tr>
      <w:tr w:rsidR="00B0696B" w14:paraId="1CAB2B1F" w14:textId="77777777" w:rsidTr="00D1161A">
        <w:tc>
          <w:tcPr>
            <w:tcW w:w="2124" w:type="dxa"/>
          </w:tcPr>
          <w:p w14:paraId="74E4229C" w14:textId="77777777" w:rsidR="00B0696B" w:rsidRDefault="00000000">
            <w:r>
              <w:t>Architektur/DevOps</w:t>
            </w:r>
          </w:p>
        </w:tc>
        <w:tc>
          <w:tcPr>
            <w:tcW w:w="1994" w:type="dxa"/>
          </w:tcPr>
          <w:p w14:paraId="6F10AD62" w14:textId="07D03547" w:rsidR="00B0696B" w:rsidRDefault="00B0696B"/>
        </w:tc>
        <w:tc>
          <w:tcPr>
            <w:tcW w:w="1994" w:type="dxa"/>
          </w:tcPr>
          <w:p w14:paraId="6DD88C66" w14:textId="504CA743" w:rsidR="00B0696B" w:rsidRDefault="00B0696B"/>
        </w:tc>
        <w:tc>
          <w:tcPr>
            <w:tcW w:w="1994" w:type="dxa"/>
          </w:tcPr>
          <w:p w14:paraId="278F1260" w14:textId="13B6D4E5" w:rsidR="00B0696B" w:rsidRDefault="00B0696B"/>
        </w:tc>
        <w:tc>
          <w:tcPr>
            <w:tcW w:w="1994" w:type="dxa"/>
          </w:tcPr>
          <w:p w14:paraId="36C0C750" w14:textId="68121DB8" w:rsidR="00B0696B" w:rsidRDefault="00B0696B"/>
        </w:tc>
      </w:tr>
    </w:tbl>
    <w:p w14:paraId="7FBA6653" w14:textId="77777777" w:rsidR="00B0696B" w:rsidRDefault="00B0696B"/>
    <w:p w14:paraId="2CF48759" w14:textId="77D39041" w:rsidR="00B0696B" w:rsidRDefault="00BA71BA">
      <w:pPr>
        <w:pStyle w:val="berschrift1"/>
      </w:pPr>
      <w:r>
        <w:t>6</w:t>
      </w:r>
      <w:r w:rsidR="00000000">
        <w:t>) Themen-Notizen</w:t>
      </w:r>
      <w:r w:rsidR="00D1161A">
        <w:t xml:space="preserve"> (Inklusive kurzer beschreibung)</w:t>
      </w:r>
    </w:p>
    <w:p w14:paraId="4499600F" w14:textId="77777777" w:rsidR="00D1161A" w:rsidRPr="00D1161A" w:rsidRDefault="00D1161A" w:rsidP="00D1161A">
      <w:pPr>
        <w:pStyle w:val="Listenabsatz"/>
        <w:numPr>
          <w:ilvl w:val="0"/>
          <w:numId w:val="10"/>
        </w:numPr>
      </w:pPr>
    </w:p>
    <w:p w14:paraId="52575879" w14:textId="77777777" w:rsidR="00B0696B" w:rsidRDefault="00B0696B"/>
    <w:p w14:paraId="7BE9F764" w14:textId="088CE0D1" w:rsidR="00B0696B" w:rsidRDefault="00BA71BA">
      <w:pPr>
        <w:pStyle w:val="berschrift1"/>
      </w:pPr>
      <w:r>
        <w:t>7</w:t>
      </w:r>
      <w:r w:rsidR="00000000">
        <w:t>) Parking Lot (nicht heute, aber merken)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B0696B" w14:paraId="05A0A1BE" w14:textId="77777777">
        <w:tc>
          <w:tcPr>
            <w:tcW w:w="3324" w:type="dxa"/>
          </w:tcPr>
          <w:p w14:paraId="59C4A493" w14:textId="77777777" w:rsidR="00B0696B" w:rsidRDefault="00000000">
            <w:r>
              <w:t>Thema</w:t>
            </w:r>
          </w:p>
        </w:tc>
        <w:tc>
          <w:tcPr>
            <w:tcW w:w="3324" w:type="dxa"/>
          </w:tcPr>
          <w:p w14:paraId="67EA6EF2" w14:textId="77777777" w:rsidR="00B0696B" w:rsidRDefault="00000000">
            <w:r>
              <w:t>Geplanter Slot</w:t>
            </w:r>
          </w:p>
        </w:tc>
        <w:tc>
          <w:tcPr>
            <w:tcW w:w="3324" w:type="dxa"/>
          </w:tcPr>
          <w:p w14:paraId="27AF280F" w14:textId="77777777" w:rsidR="00B0696B" w:rsidRDefault="00000000">
            <w:r>
              <w:t>Owner</w:t>
            </w:r>
          </w:p>
        </w:tc>
      </w:tr>
      <w:tr w:rsidR="00B0696B" w14:paraId="3F64AE32" w14:textId="77777777">
        <w:tc>
          <w:tcPr>
            <w:tcW w:w="3324" w:type="dxa"/>
          </w:tcPr>
          <w:p w14:paraId="7E69A4C6" w14:textId="3642D56A" w:rsidR="00B0696B" w:rsidRDefault="00B0696B"/>
        </w:tc>
        <w:tc>
          <w:tcPr>
            <w:tcW w:w="3324" w:type="dxa"/>
          </w:tcPr>
          <w:p w14:paraId="35E34D52" w14:textId="3BE50006" w:rsidR="00B0696B" w:rsidRDefault="00B0696B"/>
        </w:tc>
        <w:tc>
          <w:tcPr>
            <w:tcW w:w="3324" w:type="dxa"/>
          </w:tcPr>
          <w:p w14:paraId="6C1A1356" w14:textId="62C05D4D" w:rsidR="00B0696B" w:rsidRDefault="00B0696B"/>
        </w:tc>
      </w:tr>
      <w:tr w:rsidR="00B0696B" w14:paraId="6A0CEA0F" w14:textId="77777777">
        <w:tc>
          <w:tcPr>
            <w:tcW w:w="3324" w:type="dxa"/>
          </w:tcPr>
          <w:p w14:paraId="147B99FF" w14:textId="3D0207EB" w:rsidR="00B0696B" w:rsidRDefault="00B0696B"/>
        </w:tc>
        <w:tc>
          <w:tcPr>
            <w:tcW w:w="3324" w:type="dxa"/>
          </w:tcPr>
          <w:p w14:paraId="64CF7957" w14:textId="45E9469F" w:rsidR="00B0696B" w:rsidRDefault="00B0696B"/>
        </w:tc>
        <w:tc>
          <w:tcPr>
            <w:tcW w:w="3324" w:type="dxa"/>
          </w:tcPr>
          <w:p w14:paraId="066EF72B" w14:textId="71BC601E" w:rsidR="00B0696B" w:rsidRDefault="00B0696B"/>
        </w:tc>
      </w:tr>
      <w:tr w:rsidR="00B0696B" w14:paraId="3C31362F" w14:textId="77777777">
        <w:tc>
          <w:tcPr>
            <w:tcW w:w="3324" w:type="dxa"/>
          </w:tcPr>
          <w:p w14:paraId="0C7C3F8F" w14:textId="11F695FF" w:rsidR="00B0696B" w:rsidRDefault="00B0696B"/>
        </w:tc>
        <w:tc>
          <w:tcPr>
            <w:tcW w:w="3324" w:type="dxa"/>
          </w:tcPr>
          <w:p w14:paraId="159EF8F7" w14:textId="4FA85048" w:rsidR="00B0696B" w:rsidRDefault="00B0696B"/>
        </w:tc>
        <w:tc>
          <w:tcPr>
            <w:tcW w:w="3324" w:type="dxa"/>
          </w:tcPr>
          <w:p w14:paraId="0EC1CF0F" w14:textId="071CAA42" w:rsidR="00B0696B" w:rsidRDefault="00B0696B"/>
        </w:tc>
      </w:tr>
    </w:tbl>
    <w:p w14:paraId="46F88AB5" w14:textId="77777777" w:rsidR="00B0696B" w:rsidRDefault="00B0696B"/>
    <w:p w14:paraId="47EE0F3B" w14:textId="58922C15" w:rsidR="00B0696B" w:rsidRDefault="00BA71BA">
      <w:pPr>
        <w:pStyle w:val="berschrift1"/>
      </w:pPr>
      <w:r>
        <w:t>8</w:t>
      </w:r>
      <w:r w:rsidR="00000000">
        <w:t>) Nächstes Treffen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6603"/>
      </w:tblGrid>
      <w:tr w:rsidR="00B0696B" w14:paraId="017AD41E" w14:textId="77777777" w:rsidTr="00D1161A">
        <w:tc>
          <w:tcPr>
            <w:tcW w:w="3369" w:type="dxa"/>
          </w:tcPr>
          <w:p w14:paraId="12CB1D3C" w14:textId="77777777" w:rsidR="00B0696B" w:rsidRDefault="00000000">
            <w:r>
              <w:t>Datum/Zeit</w:t>
            </w:r>
          </w:p>
        </w:tc>
        <w:tc>
          <w:tcPr>
            <w:tcW w:w="6603" w:type="dxa"/>
          </w:tcPr>
          <w:p w14:paraId="152D2F43" w14:textId="5C936860" w:rsidR="00B0696B" w:rsidRDefault="00B0696B"/>
        </w:tc>
      </w:tr>
    </w:tbl>
    <w:p w14:paraId="6A928C16" w14:textId="36D29F0C" w:rsidR="00B0696B" w:rsidRDefault="00B0696B"/>
    <w:sectPr w:rsidR="00B0696B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DB7FF1"/>
    <w:multiLevelType w:val="hybridMultilevel"/>
    <w:tmpl w:val="24D8F2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301609">
    <w:abstractNumId w:val="8"/>
  </w:num>
  <w:num w:numId="2" w16cid:durableId="1712801602">
    <w:abstractNumId w:val="6"/>
  </w:num>
  <w:num w:numId="3" w16cid:durableId="1906989524">
    <w:abstractNumId w:val="5"/>
  </w:num>
  <w:num w:numId="4" w16cid:durableId="269240263">
    <w:abstractNumId w:val="4"/>
  </w:num>
  <w:num w:numId="5" w16cid:durableId="1514565246">
    <w:abstractNumId w:val="7"/>
  </w:num>
  <w:num w:numId="6" w16cid:durableId="1380207314">
    <w:abstractNumId w:val="3"/>
  </w:num>
  <w:num w:numId="7" w16cid:durableId="2114547328">
    <w:abstractNumId w:val="2"/>
  </w:num>
  <w:num w:numId="8" w16cid:durableId="832261559">
    <w:abstractNumId w:val="1"/>
  </w:num>
  <w:num w:numId="9" w16cid:durableId="1504659328">
    <w:abstractNumId w:val="0"/>
  </w:num>
  <w:num w:numId="10" w16cid:durableId="18340299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CC3"/>
    <w:rsid w:val="00A02FF9"/>
    <w:rsid w:val="00AA1D8D"/>
    <w:rsid w:val="00B0696B"/>
    <w:rsid w:val="00B47730"/>
    <w:rsid w:val="00BA71BA"/>
    <w:rsid w:val="00CB0664"/>
    <w:rsid w:val="00D116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15217A"/>
  <w14:defaultImageDpi w14:val="300"/>
  <w15:docId w15:val="{DAC7F262-4333-4092-8260-207EF136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Arial" w:eastAsia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Anna Mayer - ERFOLGSCHMIEDE Goeppingen</cp:lastModifiedBy>
  <cp:revision>2</cp:revision>
  <dcterms:created xsi:type="dcterms:W3CDTF">2013-12-23T23:15:00Z</dcterms:created>
  <dcterms:modified xsi:type="dcterms:W3CDTF">2025-10-06T16:54:00Z</dcterms:modified>
  <cp:category/>
</cp:coreProperties>
</file>