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8FF01" w14:textId="0C81E16C" w:rsidR="00D80E14" w:rsidRDefault="00000000">
      <w:pPr>
        <w:pStyle w:val="Titel"/>
      </w:pPr>
      <w:r>
        <w:t xml:space="preserve">Weekly </w:t>
      </w:r>
      <w:r w:rsidR="009050A1">
        <w:t>–</w:t>
      </w:r>
      <w:r>
        <w:t xml:space="preserve"> SoftwareEngineering</w:t>
      </w:r>
      <w:r w:rsidR="009050A1">
        <w:t>S3</w:t>
      </w:r>
    </w:p>
    <w:p w14:paraId="69523825" w14:textId="45DECFB3" w:rsidR="00D80E14" w:rsidRDefault="00000000">
      <w:pPr>
        <w:rPr>
          <w:b/>
          <w:bCs/>
        </w:rPr>
      </w:pPr>
      <w:r w:rsidRPr="009050A1">
        <w:rPr>
          <w:b/>
          <w:bCs/>
        </w:rPr>
        <w:t>Datum</w:t>
      </w:r>
      <w:r w:rsidR="009050A1">
        <w:rPr>
          <w:b/>
          <w:bCs/>
        </w:rPr>
        <w:t xml:space="preserve"> &amp; </w:t>
      </w:r>
      <w:proofErr w:type="spellStart"/>
      <w:r w:rsidR="009050A1">
        <w:rPr>
          <w:b/>
          <w:bCs/>
        </w:rPr>
        <w:t>Uhrzeit</w:t>
      </w:r>
      <w:proofErr w:type="spellEnd"/>
      <w:r w:rsidR="009050A1">
        <w:rPr>
          <w:b/>
          <w:bCs/>
        </w:rPr>
        <w:t xml:space="preserve"> </w:t>
      </w:r>
      <w:r w:rsidRPr="009050A1">
        <w:rPr>
          <w:b/>
          <w:bCs/>
        </w:rPr>
        <w:t>:</w:t>
      </w:r>
      <w:r w:rsidR="00D4524A">
        <w:rPr>
          <w:b/>
          <w:bCs/>
        </w:rPr>
        <w:t xml:space="preserve"> 03.10.2025 &amp; 11:00-11:30</w:t>
      </w:r>
    </w:p>
    <w:p w14:paraId="6F86602F" w14:textId="1CC2EC05" w:rsidR="009050A1" w:rsidRDefault="009050A1">
      <w:pPr>
        <w:rPr>
          <w:b/>
          <w:bCs/>
        </w:rPr>
      </w:pPr>
      <w:proofErr w:type="spellStart"/>
      <w:r w:rsidRPr="009050A1">
        <w:rPr>
          <w:b/>
          <w:bCs/>
        </w:rPr>
        <w:t>Teilnehmer</w:t>
      </w:r>
      <w:proofErr w:type="spellEnd"/>
      <w:r w:rsidRPr="009050A1">
        <w:rPr>
          <w:b/>
          <w:bCs/>
        </w:rPr>
        <w:t>:</w:t>
      </w:r>
      <w:r w:rsidR="00D4524A">
        <w:rPr>
          <w:b/>
          <w:bCs/>
        </w:rPr>
        <w:t xml:space="preserve"> Anna, Chris, Niklas, Lütfi</w:t>
      </w:r>
    </w:p>
    <w:p w14:paraId="1240C587" w14:textId="26471A10" w:rsidR="00D80E14" w:rsidRPr="00E16DF5" w:rsidRDefault="009050A1">
      <w:pPr>
        <w:rPr>
          <w:b/>
          <w:bCs/>
        </w:rPr>
      </w:pPr>
      <w:r w:rsidRPr="00E16DF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0BFA345" wp14:editId="5B60436B">
                <wp:simplePos x="0" y="0"/>
                <wp:positionH relativeFrom="margin">
                  <wp:align>right</wp:align>
                </wp:positionH>
                <wp:positionV relativeFrom="paragraph">
                  <wp:posOffset>365760</wp:posOffset>
                </wp:positionV>
                <wp:extent cx="5463540" cy="1074420"/>
                <wp:effectExtent l="0" t="0" r="22860" b="1143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3540" cy="1074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5FC23" w14:textId="4C3549EA" w:rsidR="009050A1" w:rsidRDefault="00D4524A">
                            <w:r w:rsidRPr="00D4524A">
                              <w:t xml:space="preserve">Zeit- und </w:t>
                            </w:r>
                            <w:proofErr w:type="spellStart"/>
                            <w:r w:rsidRPr="00D4524A">
                              <w:t>Ablaufplan</w:t>
                            </w:r>
                            <w:proofErr w:type="spellEnd"/>
                            <w:r w:rsidRPr="00D4524A">
                              <w:t xml:space="preserve"> </w:t>
                            </w:r>
                            <w:proofErr w:type="spellStart"/>
                            <w:r w:rsidRPr="00D4524A">
                              <w:t>wurde</w:t>
                            </w:r>
                            <w:r w:rsidR="00935CBA">
                              <w:t>n</w:t>
                            </w:r>
                            <w:proofErr w:type="spellEnd"/>
                            <w:r w:rsidRPr="00D4524A">
                              <w:t xml:space="preserve"> </w:t>
                            </w:r>
                            <w:proofErr w:type="spellStart"/>
                            <w:r w:rsidRPr="00D4524A">
                              <w:t>besprochen</w:t>
                            </w:r>
                            <w:proofErr w:type="spellEnd"/>
                            <w:r w:rsidRPr="00D4524A">
                              <w:t xml:space="preserve">. </w:t>
                            </w:r>
                            <w:proofErr w:type="spellStart"/>
                            <w:r w:rsidRPr="00D4524A">
                              <w:t>Außerdem</w:t>
                            </w:r>
                            <w:proofErr w:type="spellEnd"/>
                            <w:r w:rsidRPr="00D4524A">
                              <w:t xml:space="preserve"> </w:t>
                            </w:r>
                            <w:proofErr w:type="spellStart"/>
                            <w:r w:rsidRPr="00D4524A">
                              <w:t>wurden</w:t>
                            </w:r>
                            <w:proofErr w:type="spellEnd"/>
                            <w:r w:rsidRPr="00D4524A">
                              <w:t xml:space="preserve"> die </w:t>
                            </w:r>
                            <w:proofErr w:type="spellStart"/>
                            <w:r w:rsidRPr="00D4524A">
                              <w:t>Kurzzeichen</w:t>
                            </w:r>
                            <w:proofErr w:type="spellEnd"/>
                            <w:r w:rsidRPr="00D4524A">
                              <w:t xml:space="preserve"> der </w:t>
                            </w:r>
                            <w:proofErr w:type="spellStart"/>
                            <w:r w:rsidRPr="00D4524A">
                              <w:t>einzelnen</w:t>
                            </w:r>
                            <w:proofErr w:type="spellEnd"/>
                            <w:r w:rsidRPr="00D4524A">
                              <w:t xml:space="preserve"> Rollen </w:t>
                            </w:r>
                            <w:proofErr w:type="spellStart"/>
                            <w:r w:rsidRPr="00D4524A">
                              <w:t>durchgegangen</w:t>
                            </w:r>
                            <w:proofErr w:type="spellEnd"/>
                            <w:r w:rsidRPr="00D4524A">
                              <w:t xml:space="preserve">. Es </w:t>
                            </w:r>
                            <w:proofErr w:type="spellStart"/>
                            <w:r w:rsidRPr="00D4524A">
                              <w:t>wurde</w:t>
                            </w:r>
                            <w:proofErr w:type="spellEnd"/>
                            <w:r w:rsidRPr="00D4524A">
                              <w:t xml:space="preserve"> </w:t>
                            </w:r>
                            <w:proofErr w:type="spellStart"/>
                            <w:r w:rsidRPr="00D4524A">
                              <w:t>festgelegt</w:t>
                            </w:r>
                            <w:proofErr w:type="spellEnd"/>
                            <w:r w:rsidRPr="00D4524A">
                              <w:t xml:space="preserve">, </w:t>
                            </w:r>
                            <w:proofErr w:type="spellStart"/>
                            <w:r w:rsidRPr="00D4524A">
                              <w:t>dass</w:t>
                            </w:r>
                            <w:proofErr w:type="spellEnd"/>
                            <w:r w:rsidRPr="00D4524A">
                              <w:t xml:space="preserve"> die </w:t>
                            </w:r>
                            <w:proofErr w:type="spellStart"/>
                            <w:r w:rsidRPr="00D4524A">
                              <w:t>wöchentlichen</w:t>
                            </w:r>
                            <w:proofErr w:type="spellEnd"/>
                            <w:r w:rsidRPr="00D4524A">
                              <w:t xml:space="preserve"> Meetings </w:t>
                            </w:r>
                            <w:proofErr w:type="spellStart"/>
                            <w:r w:rsidRPr="00D4524A">
                              <w:t>jeden</w:t>
                            </w:r>
                            <w:proofErr w:type="spellEnd"/>
                            <w:r w:rsidRPr="00D4524A">
                              <w:t xml:space="preserve"> Samstag von 11:00 bis 12:00 Uhr </w:t>
                            </w:r>
                            <w:proofErr w:type="spellStart"/>
                            <w:r w:rsidRPr="00D4524A">
                              <w:t>stattfinden</w:t>
                            </w:r>
                            <w:proofErr w:type="spellEnd"/>
                            <w:r w:rsidRPr="00D4524A">
                              <w:t xml:space="preserve">. </w:t>
                            </w:r>
                            <w:proofErr w:type="spellStart"/>
                            <w:r w:rsidRPr="00D4524A">
                              <w:t>Darüber</w:t>
                            </w:r>
                            <w:proofErr w:type="spellEnd"/>
                            <w:r w:rsidRPr="00D4524A">
                              <w:t xml:space="preserve"> </w:t>
                            </w:r>
                            <w:proofErr w:type="spellStart"/>
                            <w:r w:rsidRPr="00D4524A">
                              <w:t>hinaus</w:t>
                            </w:r>
                            <w:proofErr w:type="spellEnd"/>
                            <w:r w:rsidRPr="00D4524A">
                              <w:t xml:space="preserve"> </w:t>
                            </w:r>
                            <w:proofErr w:type="spellStart"/>
                            <w:r w:rsidRPr="00D4524A">
                              <w:t>wurden</w:t>
                            </w:r>
                            <w:proofErr w:type="spellEnd"/>
                            <w:r w:rsidRPr="00D4524A">
                              <w:t xml:space="preserve"> die </w:t>
                            </w:r>
                            <w:proofErr w:type="spellStart"/>
                            <w:r w:rsidRPr="00D4524A">
                              <w:t>Meilensteine</w:t>
                            </w:r>
                            <w:proofErr w:type="spellEnd"/>
                            <w:r w:rsidRPr="00D4524A">
                              <w:t xml:space="preserve"> </w:t>
                            </w:r>
                            <w:proofErr w:type="spellStart"/>
                            <w:r w:rsidRPr="00D4524A">
                              <w:t>durchgelesen</w:t>
                            </w:r>
                            <w:proofErr w:type="spellEnd"/>
                            <w:r w:rsidRPr="00D4524A">
                              <w:t xml:space="preserve"> und </w:t>
                            </w:r>
                            <w:proofErr w:type="spellStart"/>
                            <w:r w:rsidRPr="00D4524A">
                              <w:t>gemeinsam</w:t>
                            </w:r>
                            <w:proofErr w:type="spellEnd"/>
                            <w:r w:rsidRPr="00D4524A">
                              <w:t xml:space="preserve"> </w:t>
                            </w:r>
                            <w:proofErr w:type="spellStart"/>
                            <w:r w:rsidRPr="00D4524A">
                              <w:t>besprochen</w:t>
                            </w:r>
                            <w:proofErr w:type="spellEnd"/>
                            <w:r w:rsidRPr="00D4524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FA34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79pt;margin-top:28.8pt;width:430.2pt;height:84.6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" fillcolor="#f2f2f2 [3052]">
                <v:textbox>
                  <w:txbxContent>
                    <w:p w14:paraId="2865FC23" w14:textId="4C3549EA" w:rsidR="009050A1" w:rsidRDefault="00D4524A">
                      <w:r w:rsidRPr="00D4524A">
                        <w:t xml:space="preserve">Zeit- und </w:t>
                      </w:r>
                      <w:proofErr w:type="spellStart"/>
                      <w:r w:rsidRPr="00D4524A">
                        <w:t>Ablaufplan</w:t>
                      </w:r>
                      <w:proofErr w:type="spellEnd"/>
                      <w:r w:rsidRPr="00D4524A">
                        <w:t xml:space="preserve"> </w:t>
                      </w:r>
                      <w:proofErr w:type="spellStart"/>
                      <w:r w:rsidRPr="00D4524A">
                        <w:t>wurde</w:t>
                      </w:r>
                      <w:r w:rsidR="00935CBA">
                        <w:t>n</w:t>
                      </w:r>
                      <w:proofErr w:type="spellEnd"/>
                      <w:r w:rsidRPr="00D4524A">
                        <w:t xml:space="preserve"> </w:t>
                      </w:r>
                      <w:proofErr w:type="spellStart"/>
                      <w:r w:rsidRPr="00D4524A">
                        <w:t>besprochen</w:t>
                      </w:r>
                      <w:proofErr w:type="spellEnd"/>
                      <w:r w:rsidRPr="00D4524A">
                        <w:t xml:space="preserve">. </w:t>
                      </w:r>
                      <w:proofErr w:type="spellStart"/>
                      <w:r w:rsidRPr="00D4524A">
                        <w:t>Außerdem</w:t>
                      </w:r>
                      <w:proofErr w:type="spellEnd"/>
                      <w:r w:rsidRPr="00D4524A">
                        <w:t xml:space="preserve"> </w:t>
                      </w:r>
                      <w:proofErr w:type="spellStart"/>
                      <w:r w:rsidRPr="00D4524A">
                        <w:t>wurden</w:t>
                      </w:r>
                      <w:proofErr w:type="spellEnd"/>
                      <w:r w:rsidRPr="00D4524A">
                        <w:t xml:space="preserve"> die </w:t>
                      </w:r>
                      <w:proofErr w:type="spellStart"/>
                      <w:r w:rsidRPr="00D4524A">
                        <w:t>Kurzzeichen</w:t>
                      </w:r>
                      <w:proofErr w:type="spellEnd"/>
                      <w:r w:rsidRPr="00D4524A">
                        <w:t xml:space="preserve"> der </w:t>
                      </w:r>
                      <w:proofErr w:type="spellStart"/>
                      <w:r w:rsidRPr="00D4524A">
                        <w:t>einzelnen</w:t>
                      </w:r>
                      <w:proofErr w:type="spellEnd"/>
                      <w:r w:rsidRPr="00D4524A">
                        <w:t xml:space="preserve"> Rollen </w:t>
                      </w:r>
                      <w:proofErr w:type="spellStart"/>
                      <w:r w:rsidRPr="00D4524A">
                        <w:t>durchgegangen</w:t>
                      </w:r>
                      <w:proofErr w:type="spellEnd"/>
                      <w:r w:rsidRPr="00D4524A">
                        <w:t xml:space="preserve">. Es </w:t>
                      </w:r>
                      <w:proofErr w:type="spellStart"/>
                      <w:r w:rsidRPr="00D4524A">
                        <w:t>wurde</w:t>
                      </w:r>
                      <w:proofErr w:type="spellEnd"/>
                      <w:r w:rsidRPr="00D4524A">
                        <w:t xml:space="preserve"> </w:t>
                      </w:r>
                      <w:proofErr w:type="spellStart"/>
                      <w:r w:rsidRPr="00D4524A">
                        <w:t>festgelegt</w:t>
                      </w:r>
                      <w:proofErr w:type="spellEnd"/>
                      <w:r w:rsidRPr="00D4524A">
                        <w:t xml:space="preserve">, </w:t>
                      </w:r>
                      <w:proofErr w:type="spellStart"/>
                      <w:r w:rsidRPr="00D4524A">
                        <w:t>dass</w:t>
                      </w:r>
                      <w:proofErr w:type="spellEnd"/>
                      <w:r w:rsidRPr="00D4524A">
                        <w:t xml:space="preserve"> die </w:t>
                      </w:r>
                      <w:proofErr w:type="spellStart"/>
                      <w:r w:rsidRPr="00D4524A">
                        <w:t>wöchentlichen</w:t>
                      </w:r>
                      <w:proofErr w:type="spellEnd"/>
                      <w:r w:rsidRPr="00D4524A">
                        <w:t xml:space="preserve"> Meetings </w:t>
                      </w:r>
                      <w:proofErr w:type="spellStart"/>
                      <w:r w:rsidRPr="00D4524A">
                        <w:t>jeden</w:t>
                      </w:r>
                      <w:proofErr w:type="spellEnd"/>
                      <w:r w:rsidRPr="00D4524A">
                        <w:t xml:space="preserve"> Samstag von 11:00 bis 12:00 Uhr </w:t>
                      </w:r>
                      <w:proofErr w:type="spellStart"/>
                      <w:r w:rsidRPr="00D4524A">
                        <w:t>stattfinden</w:t>
                      </w:r>
                      <w:proofErr w:type="spellEnd"/>
                      <w:r w:rsidRPr="00D4524A">
                        <w:t xml:space="preserve">. </w:t>
                      </w:r>
                      <w:proofErr w:type="spellStart"/>
                      <w:r w:rsidRPr="00D4524A">
                        <w:t>Darüber</w:t>
                      </w:r>
                      <w:proofErr w:type="spellEnd"/>
                      <w:r w:rsidRPr="00D4524A">
                        <w:t xml:space="preserve"> </w:t>
                      </w:r>
                      <w:proofErr w:type="spellStart"/>
                      <w:r w:rsidRPr="00D4524A">
                        <w:t>hinaus</w:t>
                      </w:r>
                      <w:proofErr w:type="spellEnd"/>
                      <w:r w:rsidRPr="00D4524A">
                        <w:t xml:space="preserve"> </w:t>
                      </w:r>
                      <w:proofErr w:type="spellStart"/>
                      <w:r w:rsidRPr="00D4524A">
                        <w:t>wurden</w:t>
                      </w:r>
                      <w:proofErr w:type="spellEnd"/>
                      <w:r w:rsidRPr="00D4524A">
                        <w:t xml:space="preserve"> die </w:t>
                      </w:r>
                      <w:proofErr w:type="spellStart"/>
                      <w:r w:rsidRPr="00D4524A">
                        <w:t>Meilensteine</w:t>
                      </w:r>
                      <w:proofErr w:type="spellEnd"/>
                      <w:r w:rsidRPr="00D4524A">
                        <w:t xml:space="preserve"> </w:t>
                      </w:r>
                      <w:proofErr w:type="spellStart"/>
                      <w:r w:rsidRPr="00D4524A">
                        <w:t>durchgelesen</w:t>
                      </w:r>
                      <w:proofErr w:type="spellEnd"/>
                      <w:r w:rsidRPr="00D4524A">
                        <w:t xml:space="preserve"> und </w:t>
                      </w:r>
                      <w:proofErr w:type="spellStart"/>
                      <w:r w:rsidRPr="00D4524A">
                        <w:t>gemeinsam</w:t>
                      </w:r>
                      <w:proofErr w:type="spellEnd"/>
                      <w:r w:rsidRPr="00D4524A">
                        <w:t xml:space="preserve"> </w:t>
                      </w:r>
                      <w:proofErr w:type="spellStart"/>
                      <w:r w:rsidRPr="00D4524A">
                        <w:t>besprochen</w:t>
                      </w:r>
                      <w:proofErr w:type="spellEnd"/>
                      <w:r w:rsidRPr="00D4524A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E16DF5">
        <w:rPr>
          <w:b/>
          <w:bCs/>
        </w:rPr>
        <w:t>Inhalt</w:t>
      </w:r>
      <w:proofErr w:type="spellEnd"/>
      <w:r w:rsidRPr="00E16DF5">
        <w:rPr>
          <w:b/>
          <w:bCs/>
        </w:rPr>
        <w:t xml:space="preserve"> der </w:t>
      </w:r>
      <w:proofErr w:type="spellStart"/>
      <w:r w:rsidRPr="00E16DF5">
        <w:rPr>
          <w:b/>
          <w:bCs/>
        </w:rPr>
        <w:t>Besprechung</w:t>
      </w:r>
      <w:proofErr w:type="spellEnd"/>
      <w:r w:rsidRPr="00E16DF5">
        <w:rPr>
          <w:b/>
          <w:bCs/>
        </w:rPr>
        <w:t>:</w:t>
      </w:r>
    </w:p>
    <w:sectPr w:rsidR="00D80E14" w:rsidRPr="00E16D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275366">
    <w:abstractNumId w:val="8"/>
  </w:num>
  <w:num w:numId="2" w16cid:durableId="1065177304">
    <w:abstractNumId w:val="6"/>
  </w:num>
  <w:num w:numId="3" w16cid:durableId="703017405">
    <w:abstractNumId w:val="5"/>
  </w:num>
  <w:num w:numId="4" w16cid:durableId="1937324018">
    <w:abstractNumId w:val="4"/>
  </w:num>
  <w:num w:numId="5" w16cid:durableId="848981120">
    <w:abstractNumId w:val="7"/>
  </w:num>
  <w:num w:numId="6" w16cid:durableId="76093544">
    <w:abstractNumId w:val="3"/>
  </w:num>
  <w:num w:numId="7" w16cid:durableId="501555280">
    <w:abstractNumId w:val="2"/>
  </w:num>
  <w:num w:numId="8" w16cid:durableId="809176904">
    <w:abstractNumId w:val="1"/>
  </w:num>
  <w:num w:numId="9" w16cid:durableId="1556743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3489"/>
    <w:rsid w:val="0029639D"/>
    <w:rsid w:val="00326F90"/>
    <w:rsid w:val="006F7D1D"/>
    <w:rsid w:val="009050A1"/>
    <w:rsid w:val="00935CBA"/>
    <w:rsid w:val="00AA1D8D"/>
    <w:rsid w:val="00B47730"/>
    <w:rsid w:val="00CB0664"/>
    <w:rsid w:val="00D4524A"/>
    <w:rsid w:val="00D80E14"/>
    <w:rsid w:val="00E16D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735937"/>
  <w14:defaultImageDpi w14:val="300"/>
  <w15:docId w15:val="{9A8A5266-8C11-4794-B589-D1C593C5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Lütfi Nteli</cp:lastModifiedBy>
  <cp:revision>4</cp:revision>
  <dcterms:created xsi:type="dcterms:W3CDTF">2025-10-03T19:53:00Z</dcterms:created>
  <dcterms:modified xsi:type="dcterms:W3CDTF">2025-10-03T20:04:00Z</dcterms:modified>
  <cp:category/>
</cp:coreProperties>
</file>