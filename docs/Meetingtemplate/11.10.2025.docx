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2823" w14:textId="50F83DDD" w:rsidR="00BA71BA" w:rsidRDefault="00BA71BA">
      <w:pPr>
        <w:jc w:val="center"/>
        <w:rPr>
          <w:b/>
          <w:sz w:val="36"/>
        </w:rPr>
      </w:pPr>
      <w:r>
        <w:rPr>
          <w:b/>
          <w:sz w:val="36"/>
        </w:rPr>
        <w:t>Team meeting</w:t>
      </w:r>
    </w:p>
    <w:p w14:paraId="2ACD61B4" w14:textId="1A548189" w:rsidR="00B0696B" w:rsidRDefault="00BA71BA">
      <w:pPr>
        <w:jc w:val="center"/>
      </w:pPr>
      <w:r w:rsidRPr="00BA71BA">
        <w:rPr>
          <w:b/>
          <w:sz w:val="36"/>
        </w:rPr>
        <w:t>Team1-BaSyx-ConceptDescription-Manager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7"/>
        <w:gridCol w:w="5305"/>
      </w:tblGrid>
      <w:tr w:rsidR="00B0696B" w14:paraId="15F9E00E" w14:textId="77777777">
        <w:tc>
          <w:tcPr>
            <w:tcW w:w="4986" w:type="dxa"/>
          </w:tcPr>
          <w:p w14:paraId="242A055E" w14:textId="1A1803B9" w:rsidR="00B0696B" w:rsidRDefault="00000000">
            <w:r>
              <w:rPr>
                <w:b/>
              </w:rPr>
              <w:t>Meeting</w:t>
            </w:r>
            <w:r w:rsidR="00A02FF9">
              <w:rPr>
                <w:b/>
              </w:rPr>
              <w:t xml:space="preserve"> Type</w:t>
            </w:r>
          </w:p>
        </w:tc>
        <w:tc>
          <w:tcPr>
            <w:tcW w:w="4986" w:type="dxa"/>
          </w:tcPr>
          <w:p w14:paraId="7B1CABDB" w14:textId="0B9ED1BB" w:rsidR="00B0696B" w:rsidRDefault="00000000">
            <w:r>
              <w:t xml:space="preserve">Weekly </w:t>
            </w:r>
          </w:p>
        </w:tc>
      </w:tr>
      <w:tr w:rsidR="00B0696B" w14:paraId="3D666A31" w14:textId="77777777">
        <w:tc>
          <w:tcPr>
            <w:tcW w:w="2880" w:type="dxa"/>
            <w:vAlign w:val="center"/>
          </w:tcPr>
          <w:p w14:paraId="2E15375A" w14:textId="1C6EAA99" w:rsidR="00B0696B" w:rsidRDefault="00000000">
            <w:r>
              <w:rPr>
                <w:b/>
              </w:rPr>
              <w:t>Datum/Zeit</w:t>
            </w:r>
            <w:r w:rsidR="00D1161A">
              <w:rPr>
                <w:b/>
              </w:rPr>
              <w:t>:</w:t>
            </w:r>
          </w:p>
        </w:tc>
        <w:tc>
          <w:tcPr>
            <w:tcW w:w="5760" w:type="dxa"/>
            <w:vAlign w:val="center"/>
          </w:tcPr>
          <w:p w14:paraId="7EF94F5C" w14:textId="71E61DBD" w:rsidR="00B0696B" w:rsidRDefault="00FC7D61">
            <w:r>
              <w:t>11.10.2025 / 11:30-</w:t>
            </w:r>
            <w:r w:rsidR="00DC13B5">
              <w:t>12:00Uhr</w:t>
            </w:r>
          </w:p>
        </w:tc>
      </w:tr>
      <w:tr w:rsidR="00B0696B" w14:paraId="155C02BD" w14:textId="77777777">
        <w:tc>
          <w:tcPr>
            <w:tcW w:w="2880" w:type="dxa"/>
            <w:vAlign w:val="center"/>
          </w:tcPr>
          <w:p w14:paraId="1D04B7B0" w14:textId="77777777" w:rsidR="00B0696B" w:rsidRDefault="00000000">
            <w:r>
              <w:rPr>
                <w:b/>
              </w:rPr>
              <w:t>Moderator:</w:t>
            </w:r>
          </w:p>
        </w:tc>
        <w:tc>
          <w:tcPr>
            <w:tcW w:w="5760" w:type="dxa"/>
            <w:vAlign w:val="center"/>
          </w:tcPr>
          <w:p w14:paraId="5907A544" w14:textId="67B5CC72" w:rsidR="00B0696B" w:rsidRDefault="00FC7D61">
            <w:r>
              <w:t>Anna</w:t>
            </w:r>
          </w:p>
        </w:tc>
      </w:tr>
      <w:tr w:rsidR="00B0696B" w14:paraId="31ACD0C8" w14:textId="77777777">
        <w:tc>
          <w:tcPr>
            <w:tcW w:w="2880" w:type="dxa"/>
            <w:vAlign w:val="center"/>
          </w:tcPr>
          <w:p w14:paraId="05E1C8C2" w14:textId="77777777" w:rsidR="00B0696B" w:rsidRDefault="00000000">
            <w:proofErr w:type="spellStart"/>
            <w:r>
              <w:rPr>
                <w:b/>
              </w:rPr>
              <w:t>Protokoll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760" w:type="dxa"/>
            <w:vAlign w:val="center"/>
          </w:tcPr>
          <w:p w14:paraId="41DF6184" w14:textId="4FCC9207" w:rsidR="00B0696B" w:rsidRDefault="00FC7D61">
            <w:r>
              <w:t>Lütfi</w:t>
            </w:r>
          </w:p>
        </w:tc>
      </w:tr>
      <w:tr w:rsidR="00B0696B" w14:paraId="192E97A6" w14:textId="77777777">
        <w:tc>
          <w:tcPr>
            <w:tcW w:w="2880" w:type="dxa"/>
            <w:vAlign w:val="center"/>
          </w:tcPr>
          <w:p w14:paraId="4DD25B9A" w14:textId="77777777" w:rsidR="00B0696B" w:rsidRDefault="00000000">
            <w:proofErr w:type="spellStart"/>
            <w:r>
              <w:rPr>
                <w:b/>
              </w:rPr>
              <w:t>Teilnehmende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760" w:type="dxa"/>
            <w:vAlign w:val="center"/>
          </w:tcPr>
          <w:p w14:paraId="1A10FFB6" w14:textId="415AF4B5" w:rsidR="00B0696B" w:rsidRDefault="002352F0">
            <w:r>
              <w:t>Anna, Chris, Niklas, Priyanshu, Lütfi</w:t>
            </w:r>
          </w:p>
        </w:tc>
      </w:tr>
      <w:tr w:rsidR="00B0696B" w14:paraId="16085D30" w14:textId="77777777">
        <w:tc>
          <w:tcPr>
            <w:tcW w:w="2880" w:type="dxa"/>
            <w:vAlign w:val="center"/>
          </w:tcPr>
          <w:p w14:paraId="2B7C8D6D" w14:textId="77777777" w:rsidR="00B0696B" w:rsidRDefault="00000000">
            <w:proofErr w:type="spellStart"/>
            <w:r>
              <w:rPr>
                <w:b/>
              </w:rPr>
              <w:t>Abwesend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entschuldigt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5760" w:type="dxa"/>
            <w:vAlign w:val="center"/>
          </w:tcPr>
          <w:p w14:paraId="644A6B6F" w14:textId="659901AF" w:rsidR="00B0696B" w:rsidRDefault="00D13A74">
            <w:r>
              <w:t>-</w:t>
            </w:r>
          </w:p>
        </w:tc>
      </w:tr>
    </w:tbl>
    <w:p w14:paraId="59EBC870" w14:textId="77777777" w:rsidR="00B0696B" w:rsidRDefault="00B0696B"/>
    <w:p w14:paraId="45754DE6" w14:textId="09F1CDBE" w:rsidR="00B0696B" w:rsidRDefault="00000000">
      <w:pPr>
        <w:pStyle w:val="berschrift1"/>
      </w:pPr>
      <w:r>
        <w:t xml:space="preserve">1) Agenda </w:t>
      </w:r>
      <w:r w:rsidR="00D1161A">
        <w:t>(</w:t>
      </w:r>
      <w:proofErr w:type="spellStart"/>
      <w:r w:rsidR="00D1161A">
        <w:t>Zeitlicher</w:t>
      </w:r>
      <w:proofErr w:type="spellEnd"/>
      <w:r w:rsidR="00D1161A">
        <w:t xml:space="preserve"> </w:t>
      </w:r>
      <w:proofErr w:type="spellStart"/>
      <w:r w:rsidR="00D1161A">
        <w:t>Ablauf</w:t>
      </w:r>
      <w:proofErr w:type="spellEnd"/>
      <w:r w:rsidR="00D1161A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6"/>
        <w:gridCol w:w="4976"/>
        <w:gridCol w:w="3320"/>
      </w:tblGrid>
      <w:tr w:rsidR="00B0696B" w14:paraId="6CB85384" w14:textId="77777777" w:rsidTr="00A02FF9">
        <w:tc>
          <w:tcPr>
            <w:tcW w:w="1668" w:type="dxa"/>
          </w:tcPr>
          <w:p w14:paraId="403A48E5" w14:textId="77777777" w:rsidR="00B0696B" w:rsidRDefault="00000000">
            <w:r>
              <w:t>#</w:t>
            </w:r>
          </w:p>
        </w:tc>
        <w:tc>
          <w:tcPr>
            <w:tcW w:w="4980" w:type="dxa"/>
          </w:tcPr>
          <w:p w14:paraId="170B58F4" w14:textId="77777777" w:rsidR="00B0696B" w:rsidRDefault="00000000">
            <w:r>
              <w:t>Thema</w:t>
            </w:r>
          </w:p>
        </w:tc>
        <w:tc>
          <w:tcPr>
            <w:tcW w:w="3324" w:type="dxa"/>
          </w:tcPr>
          <w:p w14:paraId="2960415D" w14:textId="77777777" w:rsidR="00B0696B" w:rsidRDefault="00000000">
            <w:r>
              <w:t>Timebox (min)</w:t>
            </w:r>
          </w:p>
        </w:tc>
      </w:tr>
      <w:tr w:rsidR="00B0696B" w14:paraId="0C3D39FE" w14:textId="77777777" w:rsidTr="00A02FF9">
        <w:tc>
          <w:tcPr>
            <w:tcW w:w="1668" w:type="dxa"/>
          </w:tcPr>
          <w:p w14:paraId="7668DAC6" w14:textId="77777777" w:rsidR="00B0696B" w:rsidRDefault="00000000">
            <w:r>
              <w:t>1</w:t>
            </w:r>
          </w:p>
        </w:tc>
        <w:tc>
          <w:tcPr>
            <w:tcW w:w="4980" w:type="dxa"/>
          </w:tcPr>
          <w:p w14:paraId="2F9DC675" w14:textId="471D6A8B" w:rsidR="00B0696B" w:rsidRDefault="00FC7D61">
            <w:r>
              <w:t xml:space="preserve">Wie </w:t>
            </w:r>
            <w:proofErr w:type="spellStart"/>
            <w:r>
              <w:t>weit</w:t>
            </w:r>
            <w:proofErr w:type="spellEnd"/>
            <w:r>
              <w:t xml:space="preserve"> </w:t>
            </w:r>
            <w:proofErr w:type="spellStart"/>
            <w:r>
              <w:t>wir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unseren</w:t>
            </w:r>
            <w:proofErr w:type="spellEnd"/>
            <w:r>
              <w:t xml:space="preserve"> </w:t>
            </w:r>
            <w:proofErr w:type="spellStart"/>
            <w:r>
              <w:t>Aufgaben</w:t>
            </w:r>
            <w:proofErr w:type="spellEnd"/>
            <w:r>
              <w:t xml:space="preserve"> </w:t>
            </w:r>
            <w:proofErr w:type="spellStart"/>
            <w:r>
              <w:t>gekommen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</w:p>
        </w:tc>
        <w:tc>
          <w:tcPr>
            <w:tcW w:w="3324" w:type="dxa"/>
          </w:tcPr>
          <w:p w14:paraId="52D338F7" w14:textId="0D6DA450" w:rsidR="00B0696B" w:rsidRDefault="006073E0">
            <w:r>
              <w:t xml:space="preserve">15 min </w:t>
            </w:r>
          </w:p>
        </w:tc>
      </w:tr>
      <w:tr w:rsidR="00B0696B" w14:paraId="712C6BA9" w14:textId="77777777" w:rsidTr="00A02FF9">
        <w:tc>
          <w:tcPr>
            <w:tcW w:w="1668" w:type="dxa"/>
          </w:tcPr>
          <w:p w14:paraId="23E68C15" w14:textId="77777777" w:rsidR="00B0696B" w:rsidRDefault="00000000">
            <w:r>
              <w:t>2</w:t>
            </w:r>
          </w:p>
        </w:tc>
        <w:tc>
          <w:tcPr>
            <w:tcW w:w="4980" w:type="dxa"/>
          </w:tcPr>
          <w:p w14:paraId="5E98CE0E" w14:textId="4BE91D05" w:rsidR="00B0696B" w:rsidRDefault="002C5DDC">
            <w:proofErr w:type="spellStart"/>
            <w:r>
              <w:t>Aufgabenverteilung</w:t>
            </w:r>
            <w:proofErr w:type="spellEnd"/>
            <w:r>
              <w:t xml:space="preserve"> </w:t>
            </w:r>
            <w:r w:rsidR="006A7E91">
              <w:t xml:space="preserve">bis </w:t>
            </w:r>
            <w:proofErr w:type="spellStart"/>
            <w:r w:rsidR="006A7E91">
              <w:t>zum</w:t>
            </w:r>
            <w:proofErr w:type="spellEnd"/>
            <w:r w:rsidR="006A7E91">
              <w:t xml:space="preserve"> </w:t>
            </w:r>
            <w:proofErr w:type="spellStart"/>
            <w:r w:rsidR="006A7E91">
              <w:t>nächsten</w:t>
            </w:r>
            <w:proofErr w:type="spellEnd"/>
            <w:r w:rsidR="006A7E91">
              <w:t xml:space="preserve"> Meeting</w:t>
            </w:r>
          </w:p>
        </w:tc>
        <w:tc>
          <w:tcPr>
            <w:tcW w:w="3324" w:type="dxa"/>
          </w:tcPr>
          <w:p w14:paraId="2725D36B" w14:textId="3ADFA4E6" w:rsidR="00B0696B" w:rsidRDefault="006073E0">
            <w:r>
              <w:t>1</w:t>
            </w:r>
            <w:r w:rsidR="0066505B">
              <w:t>5</w:t>
            </w:r>
            <w:r>
              <w:t>min</w:t>
            </w:r>
          </w:p>
        </w:tc>
      </w:tr>
      <w:tr w:rsidR="00B0696B" w14:paraId="1F2E0536" w14:textId="77777777" w:rsidTr="00A02FF9">
        <w:tc>
          <w:tcPr>
            <w:tcW w:w="1668" w:type="dxa"/>
          </w:tcPr>
          <w:p w14:paraId="502B30A6" w14:textId="77777777" w:rsidR="00B0696B" w:rsidRDefault="00000000">
            <w:r>
              <w:t>3</w:t>
            </w:r>
          </w:p>
        </w:tc>
        <w:tc>
          <w:tcPr>
            <w:tcW w:w="4980" w:type="dxa"/>
          </w:tcPr>
          <w:p w14:paraId="23F62CB1" w14:textId="67547832" w:rsidR="00B0696B" w:rsidRDefault="00B0696B"/>
        </w:tc>
        <w:tc>
          <w:tcPr>
            <w:tcW w:w="3324" w:type="dxa"/>
          </w:tcPr>
          <w:p w14:paraId="361D5AB8" w14:textId="06164D35" w:rsidR="00B0696B" w:rsidRDefault="00B0696B"/>
        </w:tc>
      </w:tr>
    </w:tbl>
    <w:p w14:paraId="438A9D38" w14:textId="77777777" w:rsidR="00B0696B" w:rsidRDefault="00B0696B"/>
    <w:p w14:paraId="37BE3474" w14:textId="77777777" w:rsidR="00B0696B" w:rsidRDefault="00000000">
      <w:pPr>
        <w:pStyle w:val="berschrift1"/>
      </w:pPr>
      <w:r>
        <w:t xml:space="preserve">2) </w:t>
      </w:r>
      <w:proofErr w:type="spellStart"/>
      <w:r>
        <w:t>Rückblick</w:t>
      </w:r>
      <w:proofErr w:type="spellEnd"/>
      <w:r>
        <w:t xml:space="preserve">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(Outcomes)</w:t>
      </w:r>
    </w:p>
    <w:p w14:paraId="40FEB4CE" w14:textId="647E3D5C" w:rsidR="00C31EC0" w:rsidRDefault="00FC7D61" w:rsidP="00FC7D61">
      <w:proofErr w:type="spellStart"/>
      <w:r>
        <w:t>Generell</w:t>
      </w:r>
      <w:proofErr w:type="spellEnd"/>
      <w:r>
        <w:t xml:space="preserve"> das verstehen des </w:t>
      </w:r>
      <w:proofErr w:type="spellStart"/>
      <w:r>
        <w:t>ganzes</w:t>
      </w:r>
      <w:proofErr w:type="spellEnd"/>
      <w:r>
        <w:t xml:space="preserve"> </w:t>
      </w:r>
      <w:proofErr w:type="spellStart"/>
      <w:r>
        <w:t>Projektes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AF7605">
        <w:t>uns</w:t>
      </w:r>
      <w:proofErr w:type="spellEnd"/>
      <w:r w:rsidR="00AF7605">
        <w:t xml:space="preserve"> </w:t>
      </w:r>
      <w:proofErr w:type="spellStart"/>
      <w:r w:rsidR="00AF7605">
        <w:t>allen</w:t>
      </w:r>
      <w:proofErr w:type="spellEnd"/>
      <w:r w:rsidR="00AF7605">
        <w:t xml:space="preserve"> 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gefallen</w:t>
      </w:r>
      <w:proofErr w:type="spellEnd"/>
      <w:r>
        <w:t xml:space="preserve"> und 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deswegen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Zeit </w:t>
      </w:r>
      <w:proofErr w:type="spellStart"/>
      <w:r>
        <w:t>benötigt</w:t>
      </w:r>
      <w:proofErr w:type="spellEnd"/>
      <w:r>
        <w:t>.</w:t>
      </w:r>
      <w:r w:rsidR="00C31EC0">
        <w:t xml:space="preserve"> (IE</w:t>
      </w:r>
      <w:r w:rsidR="00E741D4">
        <w:t>C</w:t>
      </w:r>
      <w:r w:rsidR="00C31EC0">
        <w:t>)</w:t>
      </w:r>
    </w:p>
    <w:p w14:paraId="54723EE2" w14:textId="5D88F14D" w:rsidR="00FC7D61" w:rsidRDefault="00FC7D61" w:rsidP="00FC7D61">
      <w:r>
        <w:t xml:space="preserve">Niklas und Chris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 w:rsidR="005970FA">
        <w:t>P</w:t>
      </w:r>
      <w:r>
        <w:t>flichtenheft</w:t>
      </w:r>
      <w:proofErr w:type="spellEnd"/>
      <w:r>
        <w:t xml:space="preserve"> </w:t>
      </w:r>
      <w:proofErr w:type="spellStart"/>
      <w:r>
        <w:t>machen</w:t>
      </w:r>
      <w:proofErr w:type="spellEnd"/>
      <w:r>
        <w:t>,</w:t>
      </w:r>
      <w:r w:rsidR="005970FA">
        <w:t xml:space="preserve"> es hat</w:t>
      </w:r>
      <w:r>
        <w:t xml:space="preserve"> </w:t>
      </w:r>
      <w:proofErr w:type="spellStart"/>
      <w:r>
        <w:t>zeitlich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gereicht</w:t>
      </w:r>
      <w:proofErr w:type="spellEnd"/>
      <w:r w:rsidR="005970FA">
        <w:t>.</w:t>
      </w:r>
    </w:p>
    <w:p w14:paraId="2382E019" w14:textId="77777777" w:rsidR="00FC7D61" w:rsidRPr="00FC7D61" w:rsidRDefault="00FC7D61" w:rsidP="00FC7D61"/>
    <w:p w14:paraId="109E497A" w14:textId="666FE920" w:rsidR="00A02FF9" w:rsidRPr="00A02FF9" w:rsidRDefault="00000000">
      <w:pPr>
        <w:rPr>
          <w:i/>
        </w:rPr>
      </w:pPr>
      <w:proofErr w:type="spellStart"/>
      <w:r>
        <w:t>Offene</w:t>
      </w:r>
      <w:proofErr w:type="spellEnd"/>
      <w:r>
        <w:t>/</w:t>
      </w:r>
      <w:proofErr w:type="spellStart"/>
      <w:r>
        <w:t>verschobene</w:t>
      </w:r>
      <w:proofErr w:type="spellEnd"/>
      <w:r>
        <w:t xml:space="preserve"> </w:t>
      </w:r>
      <w:proofErr w:type="spellStart"/>
      <w:r w:rsidR="00BA71BA">
        <w:t>Aufgaben</w:t>
      </w:r>
      <w:proofErr w:type="spellEnd"/>
      <w:r>
        <w:t xml:space="preserve">: </w:t>
      </w:r>
      <w:r>
        <w:rPr>
          <w:i/>
        </w:rPr>
        <w:t>… (</w:t>
      </w:r>
      <w:proofErr w:type="spellStart"/>
      <w:r>
        <w:rPr>
          <w:i/>
        </w:rPr>
        <w:t>inkl</w:t>
      </w:r>
      <w:proofErr w:type="spellEnd"/>
      <w:r>
        <w:rPr>
          <w:i/>
        </w:rPr>
        <w:t>. Grund)</w:t>
      </w:r>
    </w:p>
    <w:p w14:paraId="1D9E02F9" w14:textId="77777777" w:rsidR="00B0696B" w:rsidRDefault="00000000">
      <w:pPr>
        <w:pStyle w:val="berschrift1"/>
      </w:pPr>
      <w:r>
        <w:t xml:space="preserve">3) </w:t>
      </w:r>
      <w:proofErr w:type="spellStart"/>
      <w:r>
        <w:t>Entscheidungen</w:t>
      </w:r>
      <w:proofErr w:type="spellEnd"/>
      <w:r>
        <w:t xml:space="preserve"> (Decision Log)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8"/>
        <w:gridCol w:w="3095"/>
        <w:gridCol w:w="3251"/>
        <w:gridCol w:w="1968"/>
      </w:tblGrid>
      <w:tr w:rsidR="00A02FF9" w14:paraId="622F8EC2" w14:textId="77777777" w:rsidTr="00A02FF9">
        <w:tc>
          <w:tcPr>
            <w:tcW w:w="1668" w:type="dxa"/>
          </w:tcPr>
          <w:p w14:paraId="51E4C8A6" w14:textId="77777777" w:rsidR="00A02FF9" w:rsidRDefault="00A02FF9">
            <w:r>
              <w:t>#</w:t>
            </w:r>
          </w:p>
        </w:tc>
        <w:tc>
          <w:tcPr>
            <w:tcW w:w="3118" w:type="dxa"/>
          </w:tcPr>
          <w:p w14:paraId="50F25900" w14:textId="77777777" w:rsidR="00A02FF9" w:rsidRDefault="00A02FF9">
            <w:proofErr w:type="spellStart"/>
            <w:r>
              <w:t>Entscheidung</w:t>
            </w:r>
            <w:proofErr w:type="spellEnd"/>
          </w:p>
        </w:tc>
        <w:tc>
          <w:tcPr>
            <w:tcW w:w="3260" w:type="dxa"/>
          </w:tcPr>
          <w:p w14:paraId="7C4D46E3" w14:textId="77777777" w:rsidR="00A02FF9" w:rsidRDefault="00A02FF9">
            <w:proofErr w:type="spellStart"/>
            <w:r>
              <w:t>Begründung</w:t>
            </w:r>
            <w:proofErr w:type="spellEnd"/>
            <w:r>
              <w:t>/Alternativen</w:t>
            </w:r>
          </w:p>
        </w:tc>
        <w:tc>
          <w:tcPr>
            <w:tcW w:w="1985" w:type="dxa"/>
          </w:tcPr>
          <w:p w14:paraId="3BA57644" w14:textId="77777777" w:rsidR="00A02FF9" w:rsidRDefault="00A02FF9">
            <w:r>
              <w:t>Owner</w:t>
            </w:r>
          </w:p>
        </w:tc>
      </w:tr>
      <w:tr w:rsidR="00A02FF9" w14:paraId="78C5ED2F" w14:textId="77777777" w:rsidTr="00A02FF9">
        <w:tc>
          <w:tcPr>
            <w:tcW w:w="1668" w:type="dxa"/>
          </w:tcPr>
          <w:p w14:paraId="55848490" w14:textId="77777777" w:rsidR="00A02FF9" w:rsidRDefault="00A02FF9">
            <w:r>
              <w:t>1</w:t>
            </w:r>
          </w:p>
        </w:tc>
        <w:tc>
          <w:tcPr>
            <w:tcW w:w="3118" w:type="dxa"/>
          </w:tcPr>
          <w:p w14:paraId="57DE6B37" w14:textId="397699DA" w:rsidR="00A02FF9" w:rsidRDefault="00FC7D61">
            <w:proofErr w:type="spellStart"/>
            <w:r>
              <w:t>Lastenhaft</w:t>
            </w:r>
            <w:proofErr w:type="spellEnd"/>
            <w:r>
              <w:t xml:space="preserve"> von Niklas </w:t>
            </w:r>
            <w:proofErr w:type="spellStart"/>
            <w:r>
              <w:t>übernommen</w:t>
            </w:r>
            <w:proofErr w:type="spellEnd"/>
          </w:p>
        </w:tc>
        <w:tc>
          <w:tcPr>
            <w:tcW w:w="3260" w:type="dxa"/>
          </w:tcPr>
          <w:p w14:paraId="0AC41432" w14:textId="6887527C" w:rsidR="00A02FF9" w:rsidRDefault="00FC7D61">
            <w:proofErr w:type="spellStart"/>
            <w:r>
              <w:t>Krankmeldung</w:t>
            </w:r>
            <w:proofErr w:type="spellEnd"/>
            <w:r>
              <w:t xml:space="preserve"> und </w:t>
            </w:r>
            <w:proofErr w:type="spellStart"/>
            <w:r w:rsidR="007E34C7">
              <w:t>Nachk</w:t>
            </w:r>
            <w:r>
              <w:t>lausuren</w:t>
            </w:r>
            <w:proofErr w:type="spellEnd"/>
          </w:p>
        </w:tc>
        <w:tc>
          <w:tcPr>
            <w:tcW w:w="1985" w:type="dxa"/>
          </w:tcPr>
          <w:p w14:paraId="1F477544" w14:textId="2B98BD57" w:rsidR="00A02FF9" w:rsidRDefault="00FC7D61">
            <w:r>
              <w:t>PL/PM</w:t>
            </w:r>
          </w:p>
        </w:tc>
      </w:tr>
      <w:tr w:rsidR="00A02FF9" w14:paraId="34155AD1" w14:textId="77777777" w:rsidTr="00A02FF9">
        <w:tc>
          <w:tcPr>
            <w:tcW w:w="1668" w:type="dxa"/>
          </w:tcPr>
          <w:p w14:paraId="5C2916CA" w14:textId="77777777" w:rsidR="00A02FF9" w:rsidRDefault="00A02FF9">
            <w:r>
              <w:t>2</w:t>
            </w:r>
          </w:p>
        </w:tc>
        <w:tc>
          <w:tcPr>
            <w:tcW w:w="3118" w:type="dxa"/>
          </w:tcPr>
          <w:p w14:paraId="2F5C20D2" w14:textId="318FF54C" w:rsidR="00A02FF9" w:rsidRDefault="00A02FF9"/>
        </w:tc>
        <w:tc>
          <w:tcPr>
            <w:tcW w:w="3260" w:type="dxa"/>
          </w:tcPr>
          <w:p w14:paraId="7C63DF2B" w14:textId="3C00B654" w:rsidR="00A02FF9" w:rsidRDefault="00A02FF9"/>
        </w:tc>
        <w:tc>
          <w:tcPr>
            <w:tcW w:w="1985" w:type="dxa"/>
          </w:tcPr>
          <w:p w14:paraId="1E756E62" w14:textId="4229BF0D" w:rsidR="00A02FF9" w:rsidRDefault="00A02FF9"/>
        </w:tc>
      </w:tr>
      <w:tr w:rsidR="00A02FF9" w14:paraId="76B0CAE5" w14:textId="77777777" w:rsidTr="00A02FF9">
        <w:tc>
          <w:tcPr>
            <w:tcW w:w="1668" w:type="dxa"/>
          </w:tcPr>
          <w:p w14:paraId="3249D42D" w14:textId="77777777" w:rsidR="00A02FF9" w:rsidRDefault="00A02FF9">
            <w:r>
              <w:t>3</w:t>
            </w:r>
          </w:p>
        </w:tc>
        <w:tc>
          <w:tcPr>
            <w:tcW w:w="3118" w:type="dxa"/>
          </w:tcPr>
          <w:p w14:paraId="555D8A6D" w14:textId="7AC24530" w:rsidR="00A02FF9" w:rsidRDefault="00A02FF9"/>
        </w:tc>
        <w:tc>
          <w:tcPr>
            <w:tcW w:w="3260" w:type="dxa"/>
          </w:tcPr>
          <w:p w14:paraId="00946DC4" w14:textId="025F7E19" w:rsidR="00A02FF9" w:rsidRDefault="00A02FF9"/>
        </w:tc>
        <w:tc>
          <w:tcPr>
            <w:tcW w:w="1985" w:type="dxa"/>
          </w:tcPr>
          <w:p w14:paraId="59439679" w14:textId="56933661" w:rsidR="00A02FF9" w:rsidRDefault="00A02FF9"/>
        </w:tc>
      </w:tr>
    </w:tbl>
    <w:p w14:paraId="7764A8D3" w14:textId="77777777" w:rsidR="00B0696B" w:rsidRDefault="00B0696B"/>
    <w:p w14:paraId="6BADADBF" w14:textId="137B696E" w:rsidR="00B0696B" w:rsidRDefault="00000000">
      <w:pPr>
        <w:pStyle w:val="berschrift1"/>
      </w:pPr>
      <w:r>
        <w:t xml:space="preserve">4) </w:t>
      </w:r>
      <w:proofErr w:type="spellStart"/>
      <w:r w:rsidR="00A02FF9">
        <w:t>Aufgabenverteilung</w:t>
      </w:r>
      <w:proofErr w:type="spellEnd"/>
      <w:r w:rsidR="00A02FF9">
        <w:t xml:space="preserve"> bis </w:t>
      </w:r>
      <w:proofErr w:type="spellStart"/>
      <w:r w:rsidR="00A02FF9">
        <w:t>zum</w:t>
      </w:r>
      <w:proofErr w:type="spellEnd"/>
      <w:r w:rsidR="00A02FF9">
        <w:t xml:space="preserve"> </w:t>
      </w:r>
      <w:proofErr w:type="spellStart"/>
      <w:r w:rsidR="00A02FF9">
        <w:t>nächsten</w:t>
      </w:r>
      <w:proofErr w:type="spellEnd"/>
      <w:r w:rsidR="00A02FF9">
        <w:t xml:space="preserve"> Meeting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4"/>
        <w:gridCol w:w="3521"/>
        <w:gridCol w:w="1410"/>
        <w:gridCol w:w="1417"/>
        <w:gridCol w:w="1970"/>
      </w:tblGrid>
      <w:tr w:rsidR="00A02FF9" w14:paraId="02A3F5E9" w14:textId="77777777" w:rsidTr="00D1161A">
        <w:tc>
          <w:tcPr>
            <w:tcW w:w="1662" w:type="dxa"/>
          </w:tcPr>
          <w:p w14:paraId="00EF6569" w14:textId="77777777" w:rsidR="00A02FF9" w:rsidRDefault="00A02FF9" w:rsidP="00A02FF9">
            <w:r>
              <w:t>#</w:t>
            </w:r>
          </w:p>
        </w:tc>
        <w:tc>
          <w:tcPr>
            <w:tcW w:w="3549" w:type="dxa"/>
          </w:tcPr>
          <w:p w14:paraId="7B122BB5" w14:textId="77777777" w:rsidR="00A02FF9" w:rsidRDefault="00A02FF9" w:rsidP="00A02FF9">
            <w:r>
              <w:t>Aufgabe</w:t>
            </w:r>
          </w:p>
        </w:tc>
        <w:tc>
          <w:tcPr>
            <w:tcW w:w="1418" w:type="dxa"/>
          </w:tcPr>
          <w:p w14:paraId="2D904E99" w14:textId="503B9DF2" w:rsidR="00A02FF9" w:rsidRDefault="00A02FF9" w:rsidP="00A02FF9">
            <w:r>
              <w:t>Status</w:t>
            </w:r>
          </w:p>
        </w:tc>
        <w:tc>
          <w:tcPr>
            <w:tcW w:w="1418" w:type="dxa"/>
          </w:tcPr>
          <w:p w14:paraId="0323B24C" w14:textId="5E6238D7" w:rsidR="00A02FF9" w:rsidRDefault="00D1161A" w:rsidP="00A02FF9">
            <w:r>
              <w:t>Deadline</w:t>
            </w:r>
          </w:p>
        </w:tc>
        <w:tc>
          <w:tcPr>
            <w:tcW w:w="1984" w:type="dxa"/>
          </w:tcPr>
          <w:p w14:paraId="0B7BD013" w14:textId="6119A369" w:rsidR="00A02FF9" w:rsidRDefault="00D1161A" w:rsidP="00A02FF9">
            <w:r>
              <w:t>Owner</w:t>
            </w:r>
          </w:p>
        </w:tc>
      </w:tr>
      <w:tr w:rsidR="00A02FF9" w14:paraId="503D0B52" w14:textId="77777777" w:rsidTr="00D1161A">
        <w:tc>
          <w:tcPr>
            <w:tcW w:w="1662" w:type="dxa"/>
          </w:tcPr>
          <w:p w14:paraId="671D9899" w14:textId="77777777" w:rsidR="00A02FF9" w:rsidRDefault="00A02FF9" w:rsidP="00A02FF9">
            <w:r>
              <w:t>1</w:t>
            </w:r>
          </w:p>
        </w:tc>
        <w:tc>
          <w:tcPr>
            <w:tcW w:w="3549" w:type="dxa"/>
          </w:tcPr>
          <w:p w14:paraId="7574252F" w14:textId="0929C2D9" w:rsidR="00A02FF9" w:rsidRDefault="002B1846" w:rsidP="00A02FF9">
            <w:r>
              <w:t xml:space="preserve">Projekt </w:t>
            </w:r>
            <w:proofErr w:type="spellStart"/>
            <w:r>
              <w:t>richtig</w:t>
            </w:r>
            <w:proofErr w:type="spellEnd"/>
            <w:r>
              <w:t xml:space="preserve"> verstehen</w:t>
            </w:r>
            <w:r w:rsidR="0043236A">
              <w:t xml:space="preserve"> und</w:t>
            </w:r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hilfreichen</w:t>
            </w:r>
            <w:proofErr w:type="spellEnd"/>
            <w:r>
              <w:t xml:space="preserve"> </w:t>
            </w:r>
            <w:proofErr w:type="spellStart"/>
            <w:r>
              <w:t>Infos</w:t>
            </w:r>
            <w:proofErr w:type="spellEnd"/>
            <w:r>
              <w:t xml:space="preserve"> in die </w:t>
            </w:r>
            <w:proofErr w:type="spellStart"/>
            <w:r>
              <w:t>gruppe</w:t>
            </w:r>
            <w:proofErr w:type="spellEnd"/>
            <w:r>
              <w:t xml:space="preserve"> </w:t>
            </w:r>
            <w:proofErr w:type="spellStart"/>
            <w:r>
              <w:t>schicken</w:t>
            </w:r>
            <w:proofErr w:type="spellEnd"/>
            <w:r w:rsidR="00AF1ADD">
              <w:t xml:space="preserve"> </w:t>
            </w:r>
          </w:p>
        </w:tc>
        <w:tc>
          <w:tcPr>
            <w:tcW w:w="1418" w:type="dxa"/>
          </w:tcPr>
          <w:p w14:paraId="465EC2DE" w14:textId="1A273EF5" w:rsidR="00A02FF9" w:rsidRDefault="00A02FF9" w:rsidP="00A02FF9">
            <w:proofErr w:type="spellStart"/>
            <w:r>
              <w:t>offen</w:t>
            </w:r>
            <w:proofErr w:type="spellEnd"/>
          </w:p>
        </w:tc>
        <w:tc>
          <w:tcPr>
            <w:tcW w:w="1418" w:type="dxa"/>
          </w:tcPr>
          <w:p w14:paraId="03C379BC" w14:textId="41DD701F" w:rsidR="00A02FF9" w:rsidRDefault="00341E00" w:rsidP="00A02FF9">
            <w:r>
              <w:t>-</w:t>
            </w:r>
          </w:p>
        </w:tc>
        <w:tc>
          <w:tcPr>
            <w:tcW w:w="1984" w:type="dxa"/>
          </w:tcPr>
          <w:p w14:paraId="7D21C5EF" w14:textId="364B3358" w:rsidR="00A02FF9" w:rsidRDefault="00AF1ADD" w:rsidP="00A02FF9">
            <w:r>
              <w:t>ALLE</w:t>
            </w:r>
          </w:p>
        </w:tc>
      </w:tr>
      <w:tr w:rsidR="00A02FF9" w14:paraId="61137354" w14:textId="77777777" w:rsidTr="00D1161A">
        <w:tc>
          <w:tcPr>
            <w:tcW w:w="1662" w:type="dxa"/>
          </w:tcPr>
          <w:p w14:paraId="50E81B49" w14:textId="77777777" w:rsidR="00A02FF9" w:rsidRDefault="00A02FF9" w:rsidP="00A02FF9">
            <w:r>
              <w:t>2</w:t>
            </w:r>
          </w:p>
        </w:tc>
        <w:tc>
          <w:tcPr>
            <w:tcW w:w="3549" w:type="dxa"/>
          </w:tcPr>
          <w:p w14:paraId="736B98D5" w14:textId="75A20920" w:rsidR="00A02FF9" w:rsidRDefault="00FB306F" w:rsidP="00A02FF9">
            <w:proofErr w:type="spellStart"/>
            <w:r>
              <w:t>Pflichtenheft</w:t>
            </w:r>
            <w:proofErr w:type="spellEnd"/>
            <w:r>
              <w:t xml:space="preserve"> </w:t>
            </w:r>
            <w:proofErr w:type="spellStart"/>
            <w:r>
              <w:t>schreiben</w:t>
            </w:r>
            <w:proofErr w:type="spellEnd"/>
          </w:p>
        </w:tc>
        <w:tc>
          <w:tcPr>
            <w:tcW w:w="1418" w:type="dxa"/>
          </w:tcPr>
          <w:p w14:paraId="4559B793" w14:textId="6EA70203" w:rsidR="00A02FF9" w:rsidRDefault="00A02FF9" w:rsidP="00A02FF9">
            <w:proofErr w:type="spellStart"/>
            <w:r>
              <w:t>offen</w:t>
            </w:r>
            <w:proofErr w:type="spellEnd"/>
          </w:p>
        </w:tc>
        <w:tc>
          <w:tcPr>
            <w:tcW w:w="1418" w:type="dxa"/>
          </w:tcPr>
          <w:p w14:paraId="01D31101" w14:textId="6FE249C5" w:rsidR="00A02FF9" w:rsidRDefault="00FB306F" w:rsidP="00A02FF9">
            <w:r>
              <w:t>18.10.2025</w:t>
            </w:r>
          </w:p>
        </w:tc>
        <w:tc>
          <w:tcPr>
            <w:tcW w:w="1984" w:type="dxa"/>
          </w:tcPr>
          <w:p w14:paraId="193FFCF4" w14:textId="5F276084" w:rsidR="00A02FF9" w:rsidRDefault="00FB306F" w:rsidP="00A02FF9">
            <w:r>
              <w:t>SA/PM</w:t>
            </w:r>
          </w:p>
        </w:tc>
      </w:tr>
      <w:tr w:rsidR="00A02FF9" w14:paraId="3FF9DD25" w14:textId="77777777" w:rsidTr="00D1161A">
        <w:tc>
          <w:tcPr>
            <w:tcW w:w="1662" w:type="dxa"/>
          </w:tcPr>
          <w:p w14:paraId="423C54F4" w14:textId="77777777" w:rsidR="00A02FF9" w:rsidRDefault="00A02FF9" w:rsidP="00A02FF9">
            <w:r>
              <w:lastRenderedPageBreak/>
              <w:t>3</w:t>
            </w:r>
          </w:p>
        </w:tc>
        <w:tc>
          <w:tcPr>
            <w:tcW w:w="3549" w:type="dxa"/>
          </w:tcPr>
          <w:p w14:paraId="1F93DCA6" w14:textId="55F37450" w:rsidR="00A02FF9" w:rsidRDefault="00652772" w:rsidP="00A02FF9">
            <w:r>
              <w:t xml:space="preserve">Termin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Dozent</w:t>
            </w:r>
            <w:proofErr w:type="spellEnd"/>
            <w:r>
              <w:t xml:space="preserve"> </w:t>
            </w:r>
            <w:proofErr w:type="spellStart"/>
            <w:r>
              <w:t>finden</w:t>
            </w:r>
            <w:proofErr w:type="spellEnd"/>
          </w:p>
        </w:tc>
        <w:tc>
          <w:tcPr>
            <w:tcW w:w="1418" w:type="dxa"/>
          </w:tcPr>
          <w:p w14:paraId="5EB6110B" w14:textId="18051219" w:rsidR="00A02FF9" w:rsidRDefault="00A02FF9" w:rsidP="00A02FF9">
            <w:proofErr w:type="spellStart"/>
            <w:r>
              <w:t>offen</w:t>
            </w:r>
            <w:proofErr w:type="spellEnd"/>
          </w:p>
        </w:tc>
        <w:tc>
          <w:tcPr>
            <w:tcW w:w="1418" w:type="dxa"/>
          </w:tcPr>
          <w:p w14:paraId="06849524" w14:textId="4366F6A3" w:rsidR="00A02FF9" w:rsidRDefault="00652772" w:rsidP="00A02FF9">
            <w:r>
              <w:t>19.10.2025</w:t>
            </w:r>
          </w:p>
        </w:tc>
        <w:tc>
          <w:tcPr>
            <w:tcW w:w="1984" w:type="dxa"/>
          </w:tcPr>
          <w:p w14:paraId="275A2879" w14:textId="7B2E2985" w:rsidR="00A02FF9" w:rsidRDefault="00652772" w:rsidP="00A02FF9">
            <w:r>
              <w:t>PL</w:t>
            </w:r>
          </w:p>
        </w:tc>
      </w:tr>
      <w:tr w:rsidR="00A02FF9" w14:paraId="771D196A" w14:textId="77777777" w:rsidTr="00D1161A">
        <w:tc>
          <w:tcPr>
            <w:tcW w:w="1662" w:type="dxa"/>
          </w:tcPr>
          <w:p w14:paraId="6FA59D7E" w14:textId="77777777" w:rsidR="00A02FF9" w:rsidRDefault="00A02FF9" w:rsidP="00A02FF9">
            <w:r>
              <w:t>4</w:t>
            </w:r>
          </w:p>
        </w:tc>
        <w:tc>
          <w:tcPr>
            <w:tcW w:w="3549" w:type="dxa"/>
          </w:tcPr>
          <w:p w14:paraId="3F97EECC" w14:textId="499466CD" w:rsidR="00A02FF9" w:rsidRDefault="00A02FF9" w:rsidP="00A02FF9"/>
        </w:tc>
        <w:tc>
          <w:tcPr>
            <w:tcW w:w="1418" w:type="dxa"/>
          </w:tcPr>
          <w:p w14:paraId="11298D1C" w14:textId="1593F6DE" w:rsidR="00A02FF9" w:rsidRDefault="00A02FF9" w:rsidP="00A02FF9">
            <w:proofErr w:type="spellStart"/>
            <w:r>
              <w:t>offen</w:t>
            </w:r>
            <w:proofErr w:type="spellEnd"/>
          </w:p>
        </w:tc>
        <w:tc>
          <w:tcPr>
            <w:tcW w:w="1418" w:type="dxa"/>
          </w:tcPr>
          <w:p w14:paraId="42B0E40C" w14:textId="09B8C9FC" w:rsidR="00A02FF9" w:rsidRDefault="00A02FF9" w:rsidP="00A02FF9"/>
        </w:tc>
        <w:tc>
          <w:tcPr>
            <w:tcW w:w="1984" w:type="dxa"/>
          </w:tcPr>
          <w:p w14:paraId="17297555" w14:textId="7109B681" w:rsidR="00A02FF9" w:rsidRDefault="00A02FF9" w:rsidP="00A02FF9"/>
        </w:tc>
      </w:tr>
      <w:tr w:rsidR="00A02FF9" w14:paraId="5F22379D" w14:textId="77777777" w:rsidTr="00D1161A">
        <w:tc>
          <w:tcPr>
            <w:tcW w:w="1662" w:type="dxa"/>
          </w:tcPr>
          <w:p w14:paraId="3264E85A" w14:textId="77777777" w:rsidR="00A02FF9" w:rsidRDefault="00A02FF9" w:rsidP="00A02FF9">
            <w:r>
              <w:t>5</w:t>
            </w:r>
          </w:p>
        </w:tc>
        <w:tc>
          <w:tcPr>
            <w:tcW w:w="3549" w:type="dxa"/>
          </w:tcPr>
          <w:p w14:paraId="64328D73" w14:textId="5D389E70" w:rsidR="00A02FF9" w:rsidRDefault="00A02FF9" w:rsidP="00A02FF9"/>
        </w:tc>
        <w:tc>
          <w:tcPr>
            <w:tcW w:w="1418" w:type="dxa"/>
          </w:tcPr>
          <w:p w14:paraId="4D27AAA8" w14:textId="68725573" w:rsidR="00A02FF9" w:rsidRDefault="00A02FF9" w:rsidP="00A02FF9">
            <w:proofErr w:type="spellStart"/>
            <w:r>
              <w:t>offen</w:t>
            </w:r>
            <w:proofErr w:type="spellEnd"/>
          </w:p>
        </w:tc>
        <w:tc>
          <w:tcPr>
            <w:tcW w:w="1418" w:type="dxa"/>
          </w:tcPr>
          <w:p w14:paraId="02695CEF" w14:textId="0217265F" w:rsidR="00A02FF9" w:rsidRDefault="00A02FF9" w:rsidP="00A02FF9"/>
        </w:tc>
        <w:tc>
          <w:tcPr>
            <w:tcW w:w="1984" w:type="dxa"/>
          </w:tcPr>
          <w:p w14:paraId="1F1EDC5F" w14:textId="68196B0D" w:rsidR="00A02FF9" w:rsidRDefault="00A02FF9" w:rsidP="00A02FF9"/>
        </w:tc>
      </w:tr>
    </w:tbl>
    <w:p w14:paraId="79E250E1" w14:textId="77777777" w:rsidR="00A02FF9" w:rsidRDefault="00A02FF9"/>
    <w:p w14:paraId="5D9E7535" w14:textId="77777777" w:rsidR="00B0696B" w:rsidRDefault="00000000">
      <w:pPr>
        <w:pStyle w:val="berschrift1"/>
      </w:pPr>
      <w:r>
        <w:t xml:space="preserve">5) </w:t>
      </w:r>
      <w:proofErr w:type="spellStart"/>
      <w:r>
        <w:t>Risiken</w:t>
      </w:r>
      <w:proofErr w:type="spellEnd"/>
      <w:r>
        <w:t xml:space="preserve"> &amp; Blocker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4"/>
        <w:gridCol w:w="1977"/>
        <w:gridCol w:w="1965"/>
        <w:gridCol w:w="1953"/>
        <w:gridCol w:w="1943"/>
      </w:tblGrid>
      <w:tr w:rsidR="00B0696B" w14:paraId="526578A2" w14:textId="77777777" w:rsidTr="00D1161A">
        <w:tc>
          <w:tcPr>
            <w:tcW w:w="2124" w:type="dxa"/>
          </w:tcPr>
          <w:p w14:paraId="23034D5E" w14:textId="77777777" w:rsidR="00B0696B" w:rsidRDefault="00000000">
            <w:proofErr w:type="spellStart"/>
            <w:r>
              <w:t>Bereich</w:t>
            </w:r>
            <w:proofErr w:type="spellEnd"/>
          </w:p>
        </w:tc>
        <w:tc>
          <w:tcPr>
            <w:tcW w:w="1994" w:type="dxa"/>
          </w:tcPr>
          <w:p w14:paraId="50BBE431" w14:textId="77777777" w:rsidR="00B0696B" w:rsidRDefault="00000000">
            <w:proofErr w:type="spellStart"/>
            <w:r>
              <w:t>Risiko</w:t>
            </w:r>
            <w:proofErr w:type="spellEnd"/>
            <w:r>
              <w:t>/Blocker</w:t>
            </w:r>
          </w:p>
        </w:tc>
        <w:tc>
          <w:tcPr>
            <w:tcW w:w="1994" w:type="dxa"/>
          </w:tcPr>
          <w:p w14:paraId="532E0BDC" w14:textId="77777777" w:rsidR="00B0696B" w:rsidRDefault="00000000">
            <w:proofErr w:type="spellStart"/>
            <w:r>
              <w:t>Auswirkung</w:t>
            </w:r>
            <w:proofErr w:type="spellEnd"/>
          </w:p>
        </w:tc>
        <w:tc>
          <w:tcPr>
            <w:tcW w:w="1994" w:type="dxa"/>
          </w:tcPr>
          <w:p w14:paraId="2889CB85" w14:textId="77777777" w:rsidR="00B0696B" w:rsidRDefault="00000000">
            <w:proofErr w:type="spellStart"/>
            <w:r>
              <w:t>Nächster</w:t>
            </w:r>
            <w:proofErr w:type="spellEnd"/>
            <w:r>
              <w:t xml:space="preserve"> Schritt</w:t>
            </w:r>
          </w:p>
        </w:tc>
        <w:tc>
          <w:tcPr>
            <w:tcW w:w="1994" w:type="dxa"/>
          </w:tcPr>
          <w:p w14:paraId="49516390" w14:textId="77777777" w:rsidR="00B0696B" w:rsidRDefault="00000000">
            <w:r>
              <w:t>Owner</w:t>
            </w:r>
          </w:p>
        </w:tc>
      </w:tr>
      <w:tr w:rsidR="00B0696B" w14:paraId="3C3FC137" w14:textId="77777777" w:rsidTr="00D1161A">
        <w:tc>
          <w:tcPr>
            <w:tcW w:w="2124" w:type="dxa"/>
          </w:tcPr>
          <w:p w14:paraId="19D1B938" w14:textId="77777777" w:rsidR="00B0696B" w:rsidRDefault="00000000">
            <w:proofErr w:type="spellStart"/>
            <w:r>
              <w:t>Architektur</w:t>
            </w:r>
            <w:proofErr w:type="spellEnd"/>
            <w:r>
              <w:t>/DevOps</w:t>
            </w:r>
          </w:p>
        </w:tc>
        <w:tc>
          <w:tcPr>
            <w:tcW w:w="1994" w:type="dxa"/>
          </w:tcPr>
          <w:p w14:paraId="1DBB4F12" w14:textId="1E9651E3" w:rsidR="00B0696B" w:rsidRDefault="00B0696B"/>
        </w:tc>
        <w:tc>
          <w:tcPr>
            <w:tcW w:w="1994" w:type="dxa"/>
          </w:tcPr>
          <w:p w14:paraId="35D52215" w14:textId="5998A707" w:rsidR="00B0696B" w:rsidRDefault="00B0696B"/>
        </w:tc>
        <w:tc>
          <w:tcPr>
            <w:tcW w:w="1994" w:type="dxa"/>
          </w:tcPr>
          <w:p w14:paraId="4C89507A" w14:textId="27B98883" w:rsidR="00B0696B" w:rsidRDefault="00B0696B"/>
        </w:tc>
        <w:tc>
          <w:tcPr>
            <w:tcW w:w="1994" w:type="dxa"/>
          </w:tcPr>
          <w:p w14:paraId="4AE131C9" w14:textId="1A0B1574" w:rsidR="00B0696B" w:rsidRDefault="00B0696B"/>
        </w:tc>
      </w:tr>
      <w:tr w:rsidR="00B0696B" w14:paraId="1CAB2B1F" w14:textId="77777777" w:rsidTr="00D1161A">
        <w:tc>
          <w:tcPr>
            <w:tcW w:w="2124" w:type="dxa"/>
          </w:tcPr>
          <w:p w14:paraId="74E4229C" w14:textId="77777777" w:rsidR="00B0696B" w:rsidRDefault="00000000">
            <w:proofErr w:type="spellStart"/>
            <w:r>
              <w:t>Architektur</w:t>
            </w:r>
            <w:proofErr w:type="spellEnd"/>
            <w:r>
              <w:t>/DevOps</w:t>
            </w:r>
          </w:p>
        </w:tc>
        <w:tc>
          <w:tcPr>
            <w:tcW w:w="1994" w:type="dxa"/>
          </w:tcPr>
          <w:p w14:paraId="6F10AD62" w14:textId="07D03547" w:rsidR="00B0696B" w:rsidRDefault="00B0696B"/>
        </w:tc>
        <w:tc>
          <w:tcPr>
            <w:tcW w:w="1994" w:type="dxa"/>
          </w:tcPr>
          <w:p w14:paraId="6DD88C66" w14:textId="504CA743" w:rsidR="00B0696B" w:rsidRDefault="00B0696B"/>
        </w:tc>
        <w:tc>
          <w:tcPr>
            <w:tcW w:w="1994" w:type="dxa"/>
          </w:tcPr>
          <w:p w14:paraId="278F1260" w14:textId="13B6D4E5" w:rsidR="00B0696B" w:rsidRDefault="00B0696B"/>
        </w:tc>
        <w:tc>
          <w:tcPr>
            <w:tcW w:w="1994" w:type="dxa"/>
          </w:tcPr>
          <w:p w14:paraId="36C0C750" w14:textId="68121DB8" w:rsidR="00B0696B" w:rsidRDefault="00B0696B"/>
        </w:tc>
      </w:tr>
    </w:tbl>
    <w:p w14:paraId="7FBA6653" w14:textId="77777777" w:rsidR="00B0696B" w:rsidRDefault="00B0696B"/>
    <w:p w14:paraId="2CF48759" w14:textId="77D39041" w:rsidR="00B0696B" w:rsidRDefault="00BA71BA">
      <w:pPr>
        <w:pStyle w:val="berschrift1"/>
      </w:pPr>
      <w:r>
        <w:t xml:space="preserve">6) </w:t>
      </w:r>
      <w:proofErr w:type="spellStart"/>
      <w:r>
        <w:t>Themen-Notizen</w:t>
      </w:r>
      <w:proofErr w:type="spellEnd"/>
      <w:r w:rsidR="00D1161A">
        <w:t xml:space="preserve"> (</w:t>
      </w:r>
      <w:proofErr w:type="spellStart"/>
      <w:r w:rsidR="00D1161A">
        <w:t>Inklusive</w:t>
      </w:r>
      <w:proofErr w:type="spellEnd"/>
      <w:r w:rsidR="00D1161A">
        <w:t xml:space="preserve"> </w:t>
      </w:r>
      <w:proofErr w:type="spellStart"/>
      <w:r w:rsidR="00D1161A">
        <w:t>kurzer</w:t>
      </w:r>
      <w:proofErr w:type="spellEnd"/>
      <w:r w:rsidR="00D1161A">
        <w:t xml:space="preserve"> </w:t>
      </w:r>
      <w:proofErr w:type="spellStart"/>
      <w:r w:rsidR="00D1161A">
        <w:t>beschreibung</w:t>
      </w:r>
      <w:proofErr w:type="spellEnd"/>
      <w:r w:rsidR="00D1161A">
        <w:t>)</w:t>
      </w:r>
    </w:p>
    <w:p w14:paraId="4499600F" w14:textId="6DEA8FEE" w:rsidR="00D1161A" w:rsidRDefault="00AF1ADD" w:rsidP="00D1161A">
      <w:pPr>
        <w:pStyle w:val="Listenabsatz"/>
        <w:numPr>
          <w:ilvl w:val="0"/>
          <w:numId w:val="10"/>
        </w:numPr>
      </w:pPr>
      <w:proofErr w:type="spellStart"/>
      <w:r>
        <w:t>Rückblick</w:t>
      </w:r>
      <w:proofErr w:type="spellEnd"/>
      <w:r>
        <w:t xml:space="preserve"> </w:t>
      </w:r>
      <w:proofErr w:type="spellStart"/>
      <w:r>
        <w:t>letzter</w:t>
      </w:r>
      <w:proofErr w:type="spellEnd"/>
      <w:r>
        <w:t xml:space="preserve"> </w:t>
      </w:r>
      <w:proofErr w:type="spellStart"/>
      <w:r>
        <w:t>Woche</w:t>
      </w:r>
      <w:proofErr w:type="spellEnd"/>
    </w:p>
    <w:p w14:paraId="7FEE0648" w14:textId="3CEB051E" w:rsidR="00FF0B3B" w:rsidRDefault="00FF0B3B" w:rsidP="00FF0B3B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Zeitraum</w:t>
      </w:r>
      <w:proofErr w:type="spellEnd"/>
      <w:r>
        <w:t xml:space="preserve"> für dieses Semester </w:t>
      </w:r>
      <w:proofErr w:type="spellStart"/>
      <w:r>
        <w:t>wurde</w:t>
      </w:r>
      <w:proofErr w:type="spellEnd"/>
      <w:r>
        <w:t xml:space="preserve"> von PL </w:t>
      </w:r>
      <w:proofErr w:type="spellStart"/>
      <w:r>
        <w:t>noch</w:t>
      </w:r>
      <w:proofErr w:type="spellEnd"/>
      <w:r>
        <w:t xml:space="preserve"> mal </w:t>
      </w:r>
      <w:proofErr w:type="spellStart"/>
      <w:r>
        <w:t>angesprochen</w:t>
      </w:r>
      <w:proofErr w:type="spellEnd"/>
      <w:r>
        <w:t xml:space="preserve"> das </w:t>
      </w:r>
      <w:proofErr w:type="spellStart"/>
      <w:r>
        <w:t>wir</w:t>
      </w:r>
      <w:proofErr w:type="spellEnd"/>
      <w:r>
        <w:t xml:space="preserve"> ca. 4 </w:t>
      </w:r>
      <w:proofErr w:type="spellStart"/>
      <w:r>
        <w:t>Wochen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haben</w:t>
      </w:r>
      <w:proofErr w:type="spellEnd"/>
    </w:p>
    <w:p w14:paraId="76C3A799" w14:textId="77777777" w:rsidR="00FF0B3B" w:rsidRPr="00D1161A" w:rsidRDefault="00FF0B3B" w:rsidP="00D1161A">
      <w:pPr>
        <w:pStyle w:val="Listenabsatz"/>
        <w:numPr>
          <w:ilvl w:val="0"/>
          <w:numId w:val="10"/>
        </w:numPr>
      </w:pPr>
    </w:p>
    <w:p w14:paraId="52575879" w14:textId="77777777" w:rsidR="00B0696B" w:rsidRDefault="00B0696B"/>
    <w:p w14:paraId="7BE9F764" w14:textId="088CE0D1" w:rsidR="00B0696B" w:rsidRDefault="00BA71BA">
      <w:pPr>
        <w:pStyle w:val="berschrift1"/>
      </w:pPr>
      <w:r>
        <w:t>7) Parking Lot (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merken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B0696B" w14:paraId="05A0A1BE" w14:textId="77777777">
        <w:tc>
          <w:tcPr>
            <w:tcW w:w="3324" w:type="dxa"/>
          </w:tcPr>
          <w:p w14:paraId="59C4A493" w14:textId="77777777" w:rsidR="00B0696B" w:rsidRDefault="00000000">
            <w:r>
              <w:t>Thema</w:t>
            </w:r>
          </w:p>
        </w:tc>
        <w:tc>
          <w:tcPr>
            <w:tcW w:w="3324" w:type="dxa"/>
          </w:tcPr>
          <w:p w14:paraId="67EA6EF2" w14:textId="77777777" w:rsidR="00B0696B" w:rsidRDefault="00000000">
            <w:proofErr w:type="spellStart"/>
            <w:r>
              <w:t>Geplanter</w:t>
            </w:r>
            <w:proofErr w:type="spellEnd"/>
            <w:r>
              <w:t xml:space="preserve"> Slot</w:t>
            </w:r>
          </w:p>
        </w:tc>
        <w:tc>
          <w:tcPr>
            <w:tcW w:w="3324" w:type="dxa"/>
          </w:tcPr>
          <w:p w14:paraId="27AF280F" w14:textId="77777777" w:rsidR="00B0696B" w:rsidRDefault="00000000">
            <w:r>
              <w:t>Owner</w:t>
            </w:r>
          </w:p>
        </w:tc>
      </w:tr>
      <w:tr w:rsidR="00B0696B" w14:paraId="3F64AE32" w14:textId="77777777">
        <w:tc>
          <w:tcPr>
            <w:tcW w:w="3324" w:type="dxa"/>
          </w:tcPr>
          <w:p w14:paraId="7E69A4C6" w14:textId="0A4BE4A6" w:rsidR="00B0696B" w:rsidRDefault="002C5DDC">
            <w:proofErr w:type="spellStart"/>
            <w:r>
              <w:t>Zusammensetzen</w:t>
            </w:r>
            <w:proofErr w:type="spellEnd"/>
            <w:r>
              <w:t xml:space="preserve"> von Chris und Priyanshu</w:t>
            </w:r>
          </w:p>
        </w:tc>
        <w:tc>
          <w:tcPr>
            <w:tcW w:w="3324" w:type="dxa"/>
          </w:tcPr>
          <w:p w14:paraId="35E34D52" w14:textId="719B83CF" w:rsidR="00B0696B" w:rsidRDefault="002C5DDC">
            <w:r>
              <w:t xml:space="preserve">In den </w:t>
            </w:r>
            <w:proofErr w:type="spellStart"/>
            <w:r>
              <w:t>kommenden</w:t>
            </w:r>
            <w:proofErr w:type="spellEnd"/>
            <w:r>
              <w:t xml:space="preserve"> </w:t>
            </w:r>
            <w:proofErr w:type="spellStart"/>
            <w:r>
              <w:t>Wochen</w:t>
            </w:r>
            <w:proofErr w:type="spellEnd"/>
          </w:p>
        </w:tc>
        <w:tc>
          <w:tcPr>
            <w:tcW w:w="3324" w:type="dxa"/>
          </w:tcPr>
          <w:p w14:paraId="6C1A1356" w14:textId="75760732" w:rsidR="00B0696B" w:rsidRDefault="002C5DDC">
            <w:r>
              <w:t>SA/TM</w:t>
            </w:r>
          </w:p>
        </w:tc>
      </w:tr>
      <w:tr w:rsidR="00B0696B" w14:paraId="6A0CEA0F" w14:textId="77777777">
        <w:tc>
          <w:tcPr>
            <w:tcW w:w="3324" w:type="dxa"/>
          </w:tcPr>
          <w:p w14:paraId="147B99FF" w14:textId="3D0207EB" w:rsidR="00B0696B" w:rsidRDefault="00B0696B"/>
        </w:tc>
        <w:tc>
          <w:tcPr>
            <w:tcW w:w="3324" w:type="dxa"/>
          </w:tcPr>
          <w:p w14:paraId="64CF7957" w14:textId="45E9469F" w:rsidR="00B0696B" w:rsidRDefault="00B0696B"/>
        </w:tc>
        <w:tc>
          <w:tcPr>
            <w:tcW w:w="3324" w:type="dxa"/>
          </w:tcPr>
          <w:p w14:paraId="066EF72B" w14:textId="71BC601E" w:rsidR="00B0696B" w:rsidRDefault="00B0696B"/>
        </w:tc>
      </w:tr>
      <w:tr w:rsidR="00B0696B" w14:paraId="3C31362F" w14:textId="77777777">
        <w:tc>
          <w:tcPr>
            <w:tcW w:w="3324" w:type="dxa"/>
          </w:tcPr>
          <w:p w14:paraId="0C7C3F8F" w14:textId="11F695FF" w:rsidR="00B0696B" w:rsidRDefault="00B0696B"/>
        </w:tc>
        <w:tc>
          <w:tcPr>
            <w:tcW w:w="3324" w:type="dxa"/>
          </w:tcPr>
          <w:p w14:paraId="159EF8F7" w14:textId="4FA85048" w:rsidR="00B0696B" w:rsidRDefault="00B0696B"/>
        </w:tc>
        <w:tc>
          <w:tcPr>
            <w:tcW w:w="3324" w:type="dxa"/>
          </w:tcPr>
          <w:p w14:paraId="0EC1CF0F" w14:textId="071CAA42" w:rsidR="00B0696B" w:rsidRDefault="00B0696B"/>
        </w:tc>
      </w:tr>
    </w:tbl>
    <w:p w14:paraId="46F88AB5" w14:textId="77777777" w:rsidR="00B0696B" w:rsidRDefault="00B0696B"/>
    <w:p w14:paraId="47EE0F3B" w14:textId="58922C15" w:rsidR="00B0696B" w:rsidRDefault="00BA71BA">
      <w:pPr>
        <w:pStyle w:val="berschrift1"/>
      </w:pPr>
      <w:r>
        <w:t xml:space="preserve">8) </w:t>
      </w:r>
      <w:proofErr w:type="spellStart"/>
      <w:r>
        <w:t>Nächstes</w:t>
      </w:r>
      <w:proofErr w:type="spellEnd"/>
      <w:r>
        <w:t xml:space="preserve"> </w:t>
      </w:r>
      <w:proofErr w:type="spellStart"/>
      <w:r>
        <w:t>Treffen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6"/>
        <w:gridCol w:w="6596"/>
      </w:tblGrid>
      <w:tr w:rsidR="00B0696B" w14:paraId="017AD41E" w14:textId="77777777" w:rsidTr="00D1161A">
        <w:tc>
          <w:tcPr>
            <w:tcW w:w="3369" w:type="dxa"/>
          </w:tcPr>
          <w:p w14:paraId="12CB1D3C" w14:textId="77777777" w:rsidR="00B0696B" w:rsidRDefault="00000000">
            <w:r>
              <w:t>Datum/Zeit</w:t>
            </w:r>
          </w:p>
        </w:tc>
        <w:tc>
          <w:tcPr>
            <w:tcW w:w="6603" w:type="dxa"/>
          </w:tcPr>
          <w:p w14:paraId="152D2F43" w14:textId="14729F52" w:rsidR="00B0696B" w:rsidRDefault="00B252A2">
            <w:r>
              <w:t>18.10.2025 / 11:00Uhr</w:t>
            </w:r>
          </w:p>
        </w:tc>
      </w:tr>
    </w:tbl>
    <w:p w14:paraId="6A928C16" w14:textId="36D29F0C" w:rsidR="00B0696B" w:rsidRDefault="00B0696B"/>
    <w:sectPr w:rsidR="00B0696B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B7FF1"/>
    <w:multiLevelType w:val="hybridMultilevel"/>
    <w:tmpl w:val="24D8F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01609">
    <w:abstractNumId w:val="8"/>
  </w:num>
  <w:num w:numId="2" w16cid:durableId="1712801602">
    <w:abstractNumId w:val="6"/>
  </w:num>
  <w:num w:numId="3" w16cid:durableId="1906989524">
    <w:abstractNumId w:val="5"/>
  </w:num>
  <w:num w:numId="4" w16cid:durableId="269240263">
    <w:abstractNumId w:val="4"/>
  </w:num>
  <w:num w:numId="5" w16cid:durableId="1514565246">
    <w:abstractNumId w:val="7"/>
  </w:num>
  <w:num w:numId="6" w16cid:durableId="1380207314">
    <w:abstractNumId w:val="3"/>
  </w:num>
  <w:num w:numId="7" w16cid:durableId="2114547328">
    <w:abstractNumId w:val="2"/>
  </w:num>
  <w:num w:numId="8" w16cid:durableId="832261559">
    <w:abstractNumId w:val="1"/>
  </w:num>
  <w:num w:numId="9" w16cid:durableId="1504659328">
    <w:abstractNumId w:val="0"/>
  </w:num>
  <w:num w:numId="10" w16cid:durableId="1834029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D8B"/>
    <w:rsid w:val="0015074B"/>
    <w:rsid w:val="002352F0"/>
    <w:rsid w:val="0029639D"/>
    <w:rsid w:val="002B1846"/>
    <w:rsid w:val="002C5DDC"/>
    <w:rsid w:val="00326F90"/>
    <w:rsid w:val="00341E00"/>
    <w:rsid w:val="003F64FF"/>
    <w:rsid w:val="0043236A"/>
    <w:rsid w:val="00483CC3"/>
    <w:rsid w:val="005970FA"/>
    <w:rsid w:val="006073E0"/>
    <w:rsid w:val="00652772"/>
    <w:rsid w:val="0066505B"/>
    <w:rsid w:val="006A7E91"/>
    <w:rsid w:val="007968F6"/>
    <w:rsid w:val="007E34C7"/>
    <w:rsid w:val="007F113B"/>
    <w:rsid w:val="00A02FF9"/>
    <w:rsid w:val="00AA1D8D"/>
    <w:rsid w:val="00AF1ADD"/>
    <w:rsid w:val="00AF7605"/>
    <w:rsid w:val="00B0696B"/>
    <w:rsid w:val="00B252A2"/>
    <w:rsid w:val="00B47730"/>
    <w:rsid w:val="00B735A8"/>
    <w:rsid w:val="00BA71BA"/>
    <w:rsid w:val="00C31EC0"/>
    <w:rsid w:val="00CB0664"/>
    <w:rsid w:val="00D1161A"/>
    <w:rsid w:val="00D13A74"/>
    <w:rsid w:val="00DC13B5"/>
    <w:rsid w:val="00E741D4"/>
    <w:rsid w:val="00FB306F"/>
    <w:rsid w:val="00FC693F"/>
    <w:rsid w:val="00FC7D61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5217A"/>
  <w14:defaultImageDpi w14:val="300"/>
  <w15:docId w15:val="{DAC7F262-4333-4092-8260-207EF136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eastAsia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Lütfi Nteli</cp:lastModifiedBy>
  <cp:revision>2</cp:revision>
  <dcterms:created xsi:type="dcterms:W3CDTF">2025-10-11T10:26:00Z</dcterms:created>
  <dcterms:modified xsi:type="dcterms:W3CDTF">2025-10-11T10:26:00Z</dcterms:modified>
  <cp:category/>
</cp:coreProperties>
</file>